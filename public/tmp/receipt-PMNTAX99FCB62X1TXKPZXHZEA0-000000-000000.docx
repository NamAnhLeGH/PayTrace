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R-1746706533184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Christina Garrison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+14037300542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samueljackson@example.com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$0.00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donating!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