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R-1746705180529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Nam Anh Le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+16726676993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namanhle0412@gmail.com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$0.00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 for donating!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