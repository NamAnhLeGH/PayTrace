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E0365" w14:textId="7EC4B5B9" w:rsidR="008E4FB1" w:rsidRPr="008E4FB1" w:rsidRDefault="00F32452" w:rsidP="008E4FB1">
      <w:pPr>
        <w:jc w:val="center"/>
        <w:rPr>
          <w:b/>
          <w:sz w:val="28"/>
        </w:rPr>
      </w:pPr>
      <w:r w:rsidRPr="008E4FB1">
        <w:rPr>
          <w:noProof/>
        </w:rPr>
        <w:drawing>
          <wp:inline distT="0" distB="0" distL="0" distR="0" wp14:anchorId="48F33FFA" wp14:editId="4375B1FA">
            <wp:extent cx="1213485" cy="1341120"/>
            <wp:effectExtent l="0" t="0" r="0" b="0"/>
            <wp:docPr id="538155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485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BE0946" w14:textId="78CE1C01" w:rsidR="008E4FB1" w:rsidRPr="008E4FB1" w:rsidRDefault="008E4FB1" w:rsidP="008E4FB1">
      <w:pPr>
        <w:jc w:val="center"/>
        <w:rPr>
          <w:b/>
          <w:bCs/>
          <w:sz w:val="28"/>
          <w:lang w:val="en-CA"/>
        </w:rPr>
      </w:pPr>
      <w:r w:rsidRPr="008E4FB1">
        <w:rPr>
          <w:b/>
          <w:sz w:val="28"/>
          <w:lang w:val="en-CA"/>
        </w:rPr>
        <w:t xml:space="preserve"> </w:t>
      </w:r>
      <w:r w:rsidRPr="008E4FB1">
        <w:rPr>
          <w:b/>
          <w:bCs/>
          <w:sz w:val="28"/>
          <w:lang w:val="en-CA"/>
        </w:rPr>
        <w:t xml:space="preserve">SRI YOGA HANUMAN CULTURAL SOCIETY</w:t>
      </w:r>
    </w:p>
    <w:p w14:paraId="5D614CED" w14:textId="0A1C7855" w:rsidR="008E4FB1" w:rsidRPr="008E4FB1" w:rsidRDefault="008E4FB1" w:rsidP="008E4FB1">
      <w:pPr>
        <w:jc w:val="center"/>
        <w:rPr>
          <w:bCs/>
          <w:sz w:val="24"/>
          <w:szCs w:val="24"/>
          <w:lang w:val="en-CA"/>
        </w:rPr>
      </w:pPr>
      <w:r w:rsidRPr="008E4FB1">
        <w:rPr>
          <w:bCs/>
          <w:sz w:val="24"/>
          <w:szCs w:val="24"/>
          <w:lang w:val="en-CA"/>
        </w:rPr>
        <w:t xml:space="preserve"> #4, 13415, COMBER WAY, SURREY, BC, V3W-5V8</w:t>
      </w:r>
    </w:p>
    <w:p w14:paraId="78D1034D" w14:textId="77777777" w:rsidR="008E4FB1" w:rsidRPr="008E4FB1" w:rsidRDefault="008E4FB1" w:rsidP="008E4FB1">
      <w:pPr>
        <w:jc w:val="center"/>
        <w:rPr>
          <w:bCs/>
          <w:sz w:val="24"/>
          <w:szCs w:val="24"/>
          <w:lang w:val="en-CA"/>
        </w:rPr>
      </w:pPr>
      <w:r w:rsidRPr="008E4FB1">
        <w:rPr>
          <w:bCs/>
          <w:sz w:val="24"/>
          <w:szCs w:val="24"/>
          <w:lang w:val="en-CA"/>
        </w:rPr>
        <w:t xml:space="preserve"> yogahanumantemple@gmail.com | www.sriyogahanuman.org </w:t>
      </w:r>
    </w:p>
    <w:p w14:paraId="05788DB3" w14:textId="77777777" w:rsidR="008E4FB1" w:rsidRPr="008E4FB1" w:rsidRDefault="008E4FB1" w:rsidP="008E4FB1">
      <w:pPr>
        <w:jc w:val="center"/>
        <w:rPr>
          <w:bCs/>
          <w:sz w:val="24"/>
          <w:szCs w:val="24"/>
          <w:lang w:val="en-CA"/>
        </w:rPr>
      </w:pPr>
      <w:r w:rsidRPr="008E4FB1">
        <w:rPr>
          <w:bCs/>
          <w:sz w:val="24"/>
          <w:szCs w:val="24"/>
          <w:lang w:val="en-CA"/>
        </w:rPr>
        <w:t xml:space="preserve">Ph: 778-780-1914 </w:t>
      </w:r>
    </w:p>
    <w:p w14:paraId="4C8025AA" w14:textId="7CE0AEB7" w:rsidR="008E4FB1" w:rsidRDefault="008E4FB1" w:rsidP="008E4FB1">
      <w:pPr>
        <w:jc w:val="center"/>
        <w:rPr>
          <w:b/>
          <w:bCs/>
          <w:sz w:val="24"/>
          <w:szCs w:val="24"/>
          <w:lang w:val="en-CA"/>
        </w:rPr>
      </w:pPr>
      <w:r w:rsidRPr="008E4FB1">
        <w:rPr>
          <w:b/>
          <w:bCs/>
          <w:sz w:val="24"/>
          <w:szCs w:val="24"/>
          <w:lang w:val="en-CA"/>
        </w:rPr>
        <w:t xml:space="preserve">TAX RECEIPT CHARITY NO: 83823 2312 RR0001</w:t>
      </w:r>
    </w:p>
    <w:p w14:paraId="5542E57C" w14:textId="77777777" w:rsidR="008E4FB1" w:rsidRPr="008E4FB1" w:rsidRDefault="008E4FB1" w:rsidP="008E4FB1">
      <w:pPr>
        <w:rPr>
          <w:b/>
          <w:sz w:val="24"/>
          <w:szCs w:val="24"/>
          <w:lang w:val="en-CA"/>
        </w:rPr>
      </w:pPr>
    </w:p>
    <w:p w14:paraId="026AA942" w14:textId="4EF22015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rPr>
          <w:sz w:val="24"/>
          <w:szCs w:val="24"/>
          <w:lang w:val="en-CA"/>
        </w:rPr>
        <w:t xml:space="preserve">RECEIPT NO: </w:t>
      </w:r>
      <w:r w:rsidR="00D612CE">
        <w:rPr>
          <w:sz w:val="24"/>
          <w:szCs w:val="24"/>
          <w:lang w:val="en-CA"/>
        </w:rPr>
        <w:t xml:space="preserve">R-1746330949902</w:t>
      </w:r>
      <w:proofErr w:type="spellStart"/>
      <w:r w:rsidR="00F70124" w:rsidRPr="009D6F54">
        <w:rPr>
          <w:sz w:val="24"/>
          <w:szCs w:val="24"/>
          <w:lang w:val="en-CA"/>
        </w:rPr>
        <w:t xml:space="preserve"/>
      </w:r>
      <w:proofErr w:type="spellEnd"/>
      <w:r w:rsidR="00D612CE">
        <w:rPr>
          <w:sz w:val="24"/>
          <w:szCs w:val="24"/>
          <w:lang w:val="en-CA"/>
        </w:rPr>
        <w:t xml:space="preserve"/>
      </w:r>
    </w:p>
    <w:p w14:paraId="50EBE8F8" w14:textId="6EBA024C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t xml:space="preserve">DONATED BY: </w:t>
      </w:r>
      <w:r w:rsidR="00D612CE">
        <w:t xml:space="preserve">Lauren White</w:t>
      </w:r>
      <w:r w:rsidRPr="009D6F54">
        <w:t xml:space="preserve"/>
      </w:r>
      <w:r w:rsidR="00D612CE">
        <w:t xml:space="preserve"/>
      </w:r>
    </w:p>
    <w:p w14:paraId="05556172" w14:textId="4FB8EEEB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t xml:space="preserve">PHONE NUMBER: </w:t>
      </w:r>
      <w:r w:rsidR="00D612CE">
        <w:t xml:space="preserve">+16158613411</w:t>
      </w:r>
      <w:proofErr w:type="spellStart"/>
      <w:r w:rsidRPr="009D6F54">
        <w:t xml:space="preserve"/>
      </w:r>
      <w:proofErr w:type="spellEnd"/>
      <w:r w:rsidR="00D612CE">
        <w:t xml:space="preserve"/>
      </w:r>
    </w:p>
    <w:p w14:paraId="3787F362" w14:textId="4F6A3AC1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t xml:space="preserve">EMAIL: </w:t>
      </w:r>
      <w:r w:rsidR="00D612CE">
        <w:t xml:space="preserve">markperry@example.com</w:t>
      </w:r>
      <w:r w:rsidRPr="009D6F54">
        <w:t xml:space="preserve"/>
      </w:r>
      <w:r w:rsidR="00D612CE">
        <w:t xml:space="preserve"/>
      </w:r>
    </w:p>
    <w:p w14:paraId="7590CD71" w14:textId="3BE66584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t xml:space="preserve">AMOUNT: </w:t>
      </w:r>
      <w:r w:rsidR="00D612CE">
        <w:t xml:space="preserve">$141.26</w:t>
      </w:r>
      <w:proofErr w:type="spellStart"/>
      <w:r w:rsidRPr="009D6F54">
        <w:t xml:space="preserve"/>
      </w:r>
      <w:proofErr w:type="spellEnd"/>
      <w:r w:rsidR="00D612CE">
        <w:t xml:space="preserve"/>
      </w:r>
    </w:p>
    <w:p w14:paraId="0608FFCC" w14:textId="4F2655E5" w:rsidR="008E4FB1" w:rsidRPr="009D6F54" w:rsidRDefault="008E4FB1" w:rsidP="008E4FB1">
      <w:pPr>
        <w:rPr>
          <w:sz w:val="24"/>
          <w:szCs w:val="24"/>
          <w:lang w:val="en-CA"/>
        </w:rPr>
      </w:pPr>
      <w:r w:rsidRPr="009D6F54">
        <w:rPr>
          <w:sz w:val="24"/>
          <w:szCs w:val="24"/>
          <w:lang w:val="en-CA"/>
        </w:rPr>
        <w:t xml:space="preserve">PAYMENT BY: ONLINE PAYMENT</w:t>
      </w:r>
    </w:p>
    <w:p w14:paraId="239286B3" w14:textId="77777777" w:rsidR="001D4053" w:rsidRPr="009D6F54" w:rsidRDefault="001D4053" w:rsidP="008E4FB1">
      <w:pPr>
        <w:rPr>
          <w:sz w:val="24"/>
          <w:szCs w:val="24"/>
          <w:lang w:val="en-CA"/>
        </w:rPr>
      </w:pPr>
    </w:p>
    <w:p w14:paraId="48733C78" w14:textId="1A35A486" w:rsidR="008E4FB1" w:rsidRPr="009D6F54" w:rsidRDefault="008E4FB1" w:rsidP="001D4053">
      <w:pPr>
        <w:jc w:val="right"/>
        <w:rPr>
          <w:sz w:val="24"/>
          <w:szCs w:val="24"/>
          <w:lang w:val="en-CA"/>
        </w:rPr>
      </w:pPr>
      <w:r w:rsidRPr="009D6F54">
        <w:t xml:space="preserve">ISSUED BY: </w:t>
      </w:r>
      <w:r w:rsidR="00D612CE">
        <w:t xml:space="preserve">namanhle</w:t>
      </w:r>
      <w:proofErr w:type="spellStart"/>
      <w:r w:rsidRPr="009D6F54">
        <w:t xml:space="preserve"/>
      </w:r>
      <w:proofErr w:type="spellEnd"/>
      <w:r w:rsidR="00D612CE">
        <w:t xml:space="preserve"/>
      </w:r>
    </w:p>
    <w:p w14:paraId="59343C18" w14:textId="77777777" w:rsidR="001D4053" w:rsidRPr="009D6F54" w:rsidRDefault="001D4053" w:rsidP="001D4053">
      <w:pPr>
        <w:jc w:val="right"/>
        <w:rPr>
          <w:sz w:val="24"/>
          <w:szCs w:val="24"/>
          <w:lang w:val="en-CA"/>
        </w:rPr>
      </w:pPr>
    </w:p>
    <w:p w14:paraId="3816054E" w14:textId="77777777" w:rsidR="001D4053" w:rsidRDefault="001D4053" w:rsidP="001D4053">
      <w:pPr>
        <w:jc w:val="right"/>
        <w:rPr>
          <w:sz w:val="24"/>
          <w:szCs w:val="24"/>
          <w:lang w:val="en-CA"/>
        </w:rPr>
      </w:pPr>
    </w:p>
    <w:p w14:paraId="1315B3B7" w14:textId="77777777" w:rsidR="00D612CE" w:rsidRPr="009D6F54" w:rsidRDefault="00D612CE" w:rsidP="001D4053">
      <w:pPr>
        <w:jc w:val="right"/>
        <w:rPr>
          <w:sz w:val="24"/>
          <w:szCs w:val="24"/>
          <w:lang w:val="en-CA"/>
        </w:rPr>
      </w:pPr>
    </w:p>
    <w:p w14:paraId="3BD66D34" w14:textId="719682B4" w:rsidR="001D4053" w:rsidRPr="009D6F54" w:rsidRDefault="001D4053" w:rsidP="001D4053">
      <w:pPr>
        <w:jc w:val="center"/>
        <w:rPr>
          <w:sz w:val="24"/>
          <w:szCs w:val="24"/>
          <w:lang w:val="en-CA"/>
        </w:rPr>
      </w:pPr>
      <w:r w:rsidRPr="009D6F54">
        <w:t xml:space="preserve">DUPLICATE ONE RECEIPT FOR </w:t>
      </w:r>
      <w:r w:rsidR="00D612CE">
        <w:t xml:space="preserve">2025</w:t>
      </w:r>
      <w:r w:rsidRPr="009D6F54">
        <w:t xml:space="preserve"/>
      </w:r>
      <w:r w:rsidR="00D612CE">
        <w:t xml:space="preserve"/>
      </w:r>
      <w:r w:rsidRPr="009D6F54">
        <w:t xml:space="preserve"> TAX PURPOSES – THANKS FOR YOUR INTEREST AND SUPPORT!</w:t>
      </w:r>
    </w:p>
    <w:p w14:paraId="3FA89080" w14:textId="77777777" w:rsidR="001D4053" w:rsidRDefault="001D4053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br w:type="page"/>
      </w:r>
    </w:p>
    <w:p w14:paraId="4A4CC24A" w14:textId="205B95C5" w:rsidR="001D4053" w:rsidRDefault="001D4053" w:rsidP="001D4053">
      <w:pPr>
        <w:jc w:val="center"/>
        <w:rPr>
          <w:b/>
          <w:bCs/>
          <w:sz w:val="28"/>
          <w:szCs w:val="28"/>
          <w:lang w:val="en-CA"/>
        </w:rPr>
      </w:pPr>
      <w:r w:rsidRPr="001D4053">
        <w:rPr>
          <w:b/>
          <w:bCs/>
          <w:sz w:val="28"/>
          <w:szCs w:val="28"/>
          <w:lang w:val="en-CA"/>
        </w:rPr>
        <w:lastRenderedPageBreak/>
        <w:t xml:space="preserve">Donation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  <w:gridCol w:w="2864"/>
        <w:gridCol w:w="2900"/>
      </w:tblGrid>
      <w:tr w:rsidR="001D4053" w:rsidRPr="001D4053" w14:paraId="26D4AC12" w14:textId="77777777" w:rsidTr="000875FE">
        <w:tc>
          <w:tcPr>
            <w:tcW w:w="2866" w:type="dxa"/>
          </w:tcPr>
          <w:p w14:paraId="1E508876" w14:textId="75D53836" w:rsidR="001D4053" w:rsidRPr="001D4053" w:rsidRDefault="001D4053" w:rsidP="001D4053">
            <w:pPr>
              <w:jc w:val="center"/>
              <w:rPr>
                <w:sz w:val="24"/>
                <w:szCs w:val="24"/>
                <w:lang w:val="en-CA"/>
              </w:rPr>
            </w:pPr>
            <w:r w:rsidRPr="001D4053">
              <w:rPr>
                <w:sz w:val="24"/>
                <w:szCs w:val="24"/>
                <w:lang w:val="en-CA"/>
              </w:rPr>
              <w:t xml:space="preserve">Date</w:t>
            </w:r>
          </w:p>
        </w:tc>
        <w:tc>
          <w:tcPr>
            <w:tcW w:w="2864" w:type="dxa"/>
          </w:tcPr>
          <w:p w14:paraId="128FD7FC" w14:textId="6718629C" w:rsidR="001D4053" w:rsidRPr="001D4053" w:rsidRDefault="001D4053" w:rsidP="001D4053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 xml:space="preserve">Description</w:t>
            </w:r>
          </w:p>
        </w:tc>
        <w:tc>
          <w:tcPr>
            <w:tcW w:w="2900" w:type="dxa"/>
          </w:tcPr>
          <w:p w14:paraId="335D8C1B" w14:textId="2EBE71E3" w:rsidR="001D4053" w:rsidRPr="001D4053" w:rsidRDefault="001D4053" w:rsidP="001D4053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 xml:space="preserve">Amount</w:t>
            </w:r>
          </w:p>
        </w:tc>
      </w:tr>
      <w:tr w:rsidR="000875FE" w:rsidRPr="001D4053" w14:paraId="722859A5" w14:textId="77777777" w:rsidTr="000875FE">
        <w:tc>
          <w:tcPr>
            <w:tcW w:w="2866" w:type="dxa"/>
          </w:tcPr>
          <w:p w14:paraId="1EFD0FD2" w14:textId="281094BC" w:rsidR="000875FE" w:rsidRDefault="00D612CE" w:rsidP="000875FE">
            <w:r>
              <w:t xml:space="preserve">2025-05-01</w:t>
            </w:r>
            <w:r w:rsidR="000875FE">
              <w:t xml:space="preserve"/>
            </w:r>
            <w:proofErr w:type="spellStart"/>
            <w:proofErr w:type="gramStart"/>
            <w:r w:rsidR="000875FE">
              <w:t xml:space="preserve"/>
            </w:r>
            <w:proofErr w:type="spellEnd"/>
            <w:proofErr w:type="gramEnd"/>
            <w:r>
              <w:t xml:space="preserve"/>
            </w:r>
          </w:p>
        </w:tc>
        <w:tc>
          <w:tcPr>
            <w:tcW w:w="2864" w:type="dxa"/>
          </w:tcPr>
          <w:p w14:paraId="6D54B2C5" w14:textId="28F28E44" w:rsidR="000875FE" w:rsidRDefault="00D612CE" w:rsidP="000875FE">
            <w:r>
              <w:t xml:space="preserve"/>
            </w:r>
            <w:r w:rsidR="000875FE">
              <w:t xml:space="preserve"/>
            </w:r>
            <w:proofErr w:type="spellStart"/>
            <w:proofErr w:type="gramStart"/>
            <w:r w:rsidR="000875FE">
              <w:t xml:space="preserve"/>
            </w:r>
            <w:proofErr w:type="spellEnd"/>
            <w:proofErr w:type="gramEnd"/>
            <w:r>
              <w:t xml:space="preserve"/>
            </w:r>
          </w:p>
        </w:tc>
        <w:tc>
          <w:tcPr>
            <w:tcW w:w="2900" w:type="dxa"/>
          </w:tcPr>
          <w:p w14:paraId="655B1458" w14:textId="07AE7868" w:rsidR="000875FE" w:rsidRDefault="00D612CE" w:rsidP="000875FE">
            <w:r>
              <w:t xml:space="preserve">$33.42</w:t>
            </w:r>
            <w:r w:rsidR="000875FE">
              <w:t xml:space="preserve"/>
            </w:r>
            <w:proofErr w:type="spellStart"/>
            <w:proofErr w:type="gramStart"/>
            <w:r w:rsidR="000875FE">
              <w:t xml:space="preserve"/>
            </w:r>
            <w:proofErr w:type="spellEnd"/>
            <w:proofErr w:type="gramEnd"/>
            <w:r>
              <w:t xml:space="preserve"/>
            </w:r>
          </w:p>
        </w:tc>
      </w:tr>
      <w:tr w:rsidR="000875FE" w:rsidRPr="001D4053" w14:paraId="722859A5" w14:textId="77777777" w:rsidTr="000875FE">
        <w:tc>
          <w:tcPr>
            <w:tcW w:w="2866" w:type="dxa"/>
          </w:tcPr>
          <w:p w14:paraId="1EFD0FD2" w14:textId="281094BC" w:rsidR="000875FE" w:rsidRDefault="00D612CE" w:rsidP="000875FE">
            <w:r>
              <w:t xml:space="preserve">2025-05-01</w:t>
            </w:r>
            <w:r w:rsidR="000875FE">
              <w:t xml:space="preserve"/>
            </w:r>
            <w:proofErr w:type="spellStart"/>
            <w:proofErr w:type="gramStart"/>
            <w:r w:rsidR="000875FE">
              <w:t xml:space="preserve"/>
            </w:r>
            <w:proofErr w:type="spellEnd"/>
            <w:proofErr w:type="gramEnd"/>
            <w:r>
              <w:t xml:space="preserve"/>
            </w:r>
          </w:p>
        </w:tc>
        <w:tc>
          <w:tcPr>
            <w:tcW w:w="2864" w:type="dxa"/>
          </w:tcPr>
          <w:p w14:paraId="6D54B2C5" w14:textId="28F28E44" w:rsidR="000875FE" w:rsidRDefault="00D612CE" w:rsidP="000875FE">
            <w:r>
              <w:t xml:space="preserve"/>
            </w:r>
            <w:r w:rsidR="000875FE">
              <w:t xml:space="preserve"/>
            </w:r>
            <w:proofErr w:type="spellStart"/>
            <w:proofErr w:type="gramStart"/>
            <w:r w:rsidR="000875FE">
              <w:t xml:space="preserve"/>
            </w:r>
            <w:proofErr w:type="spellEnd"/>
            <w:proofErr w:type="gramEnd"/>
            <w:r>
              <w:t xml:space="preserve"/>
            </w:r>
          </w:p>
        </w:tc>
        <w:tc>
          <w:tcPr>
            <w:tcW w:w="2900" w:type="dxa"/>
          </w:tcPr>
          <w:p w14:paraId="655B1458" w14:textId="07AE7868" w:rsidR="000875FE" w:rsidRDefault="00D612CE" w:rsidP="000875FE">
            <w:r>
              <w:t xml:space="preserve">$8.98</w:t>
            </w:r>
            <w:r w:rsidR="000875FE">
              <w:t xml:space="preserve"/>
            </w:r>
            <w:proofErr w:type="spellStart"/>
            <w:proofErr w:type="gramStart"/>
            <w:r w:rsidR="000875FE">
              <w:t xml:space="preserve"/>
            </w:r>
            <w:proofErr w:type="spellEnd"/>
            <w:proofErr w:type="gramEnd"/>
            <w:r>
              <w:t xml:space="preserve"/>
            </w:r>
          </w:p>
        </w:tc>
      </w:tr>
      <w:tr w:rsidR="000875FE" w:rsidRPr="001D4053" w14:paraId="722859A5" w14:textId="77777777" w:rsidTr="000875FE">
        <w:tc>
          <w:tcPr>
            <w:tcW w:w="2866" w:type="dxa"/>
          </w:tcPr>
          <w:p w14:paraId="1EFD0FD2" w14:textId="281094BC" w:rsidR="000875FE" w:rsidRDefault="00D612CE" w:rsidP="000875FE">
            <w:r>
              <w:t xml:space="preserve">2025-05-01</w:t>
            </w:r>
            <w:r w:rsidR="000875FE">
              <w:t xml:space="preserve"/>
            </w:r>
            <w:proofErr w:type="spellStart"/>
            <w:proofErr w:type="gramStart"/>
            <w:r w:rsidR="000875FE">
              <w:t xml:space="preserve"/>
            </w:r>
            <w:proofErr w:type="spellEnd"/>
            <w:proofErr w:type="gramEnd"/>
            <w:r>
              <w:t xml:space="preserve"/>
            </w:r>
          </w:p>
        </w:tc>
        <w:tc>
          <w:tcPr>
            <w:tcW w:w="2864" w:type="dxa"/>
          </w:tcPr>
          <w:p w14:paraId="6D54B2C5" w14:textId="28F28E44" w:rsidR="000875FE" w:rsidRDefault="00D612CE" w:rsidP="000875FE">
            <w:r>
              <w:t xml:space="preserve"/>
            </w:r>
            <w:r w:rsidR="000875FE">
              <w:t xml:space="preserve"/>
            </w:r>
            <w:proofErr w:type="spellStart"/>
            <w:proofErr w:type="gramStart"/>
            <w:r w:rsidR="000875FE">
              <w:t xml:space="preserve"/>
            </w:r>
            <w:proofErr w:type="spellEnd"/>
            <w:proofErr w:type="gramEnd"/>
            <w:r>
              <w:t xml:space="preserve"/>
            </w:r>
          </w:p>
        </w:tc>
        <w:tc>
          <w:tcPr>
            <w:tcW w:w="2900" w:type="dxa"/>
          </w:tcPr>
          <w:p w14:paraId="655B1458" w14:textId="07AE7868" w:rsidR="000875FE" w:rsidRDefault="00D612CE" w:rsidP="000875FE">
            <w:r>
              <w:t xml:space="preserve">$98.86</w:t>
            </w:r>
            <w:r w:rsidR="000875FE">
              <w:t xml:space="preserve"/>
            </w:r>
            <w:proofErr w:type="spellStart"/>
            <w:proofErr w:type="gramStart"/>
            <w:r w:rsidR="000875FE">
              <w:t xml:space="preserve"/>
            </w:r>
            <w:proofErr w:type="spellEnd"/>
            <w:proofErr w:type="gramEnd"/>
            <w:r>
              <w:t xml:space="preserve"/>
            </w:r>
          </w:p>
        </w:tc>
      </w:tr>
    </w:tbl>
    <w:p w14:paraId="73B16F05" w14:textId="0DB2CB2A" w:rsidR="00CD46FF" w:rsidRDefault="00CD46FF" w:rsidP="00472926"/>
    <w:p w14:paraId="7B2D9B12" w14:textId="3D10681F" w:rsidR="00D612CE" w:rsidRPr="00D612CE" w:rsidRDefault="00D612CE" w:rsidP="00472926">
      <w:pPr>
        <w:rPr>
          <w:sz w:val="24"/>
          <w:szCs w:val="24"/>
          <w:lang w:val="en-CA"/>
        </w:rPr>
      </w:pPr>
      <w:r w:rsidRPr="009D6F54">
        <w:t xml:space="preserve">NOTE: </w:t>
      </w:r>
      <w:r>
        <w:t xml:space="preserve">hehehe </w:t>
      </w:r>
      <w:r w:rsidRPr="009D6F54">
        <w:t xml:space="preserve"/>
      </w:r>
      <w:r>
        <w:t xml:space="preserve"/>
      </w:r>
    </w:p>
    <w:sectPr w:rsidR="00D612CE" w:rsidRPr="00D612CE" w:rsidSect="00D715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266629" w14:textId="77777777" w:rsidR="004540DD" w:rsidRDefault="004540DD" w:rsidP="001D4053">
      <w:pPr>
        <w:spacing w:after="0" w:line="240" w:lineRule="auto"/>
      </w:pPr>
      <w:r>
        <w:separator/>
      </w:r>
    </w:p>
  </w:endnote>
  <w:endnote w:type="continuationSeparator" w:id="0">
    <w:p w14:paraId="35BF21EE" w14:textId="77777777" w:rsidR="004540DD" w:rsidRDefault="004540DD" w:rsidP="001D4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C605EC" w14:textId="77777777" w:rsidR="004540DD" w:rsidRDefault="004540DD" w:rsidP="001D4053">
      <w:pPr>
        <w:spacing w:after="0" w:line="240" w:lineRule="auto"/>
      </w:pPr>
      <w:r>
        <w:separator/>
      </w:r>
    </w:p>
  </w:footnote>
  <w:footnote w:type="continuationSeparator" w:id="0">
    <w:p w14:paraId="6E85E660" w14:textId="77777777" w:rsidR="004540DD" w:rsidRDefault="004540DD" w:rsidP="001D40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6457934">
    <w:abstractNumId w:val="8"/>
  </w:num>
  <w:num w:numId="2" w16cid:durableId="1518349090">
    <w:abstractNumId w:val="6"/>
  </w:num>
  <w:num w:numId="3" w16cid:durableId="1004014416">
    <w:abstractNumId w:val="5"/>
  </w:num>
  <w:num w:numId="4" w16cid:durableId="58480309">
    <w:abstractNumId w:val="4"/>
  </w:num>
  <w:num w:numId="5" w16cid:durableId="1750422730">
    <w:abstractNumId w:val="7"/>
  </w:num>
  <w:num w:numId="6" w16cid:durableId="299580709">
    <w:abstractNumId w:val="3"/>
  </w:num>
  <w:num w:numId="7" w16cid:durableId="1445884966">
    <w:abstractNumId w:val="2"/>
  </w:num>
  <w:num w:numId="8" w16cid:durableId="149374183">
    <w:abstractNumId w:val="1"/>
  </w:num>
  <w:num w:numId="9" w16cid:durableId="1948074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01FC"/>
    <w:rsid w:val="00034616"/>
    <w:rsid w:val="0006063C"/>
    <w:rsid w:val="000875FE"/>
    <w:rsid w:val="000C5D2B"/>
    <w:rsid w:val="0015074B"/>
    <w:rsid w:val="001D4053"/>
    <w:rsid w:val="00271BC9"/>
    <w:rsid w:val="0029639D"/>
    <w:rsid w:val="003044D1"/>
    <w:rsid w:val="00326F90"/>
    <w:rsid w:val="00340BD2"/>
    <w:rsid w:val="004540DD"/>
    <w:rsid w:val="00472926"/>
    <w:rsid w:val="00507E62"/>
    <w:rsid w:val="005448DA"/>
    <w:rsid w:val="00576528"/>
    <w:rsid w:val="006254D9"/>
    <w:rsid w:val="007502FC"/>
    <w:rsid w:val="00757437"/>
    <w:rsid w:val="00795D69"/>
    <w:rsid w:val="007A5343"/>
    <w:rsid w:val="008C2D99"/>
    <w:rsid w:val="008E4FB1"/>
    <w:rsid w:val="00914171"/>
    <w:rsid w:val="009D6F54"/>
    <w:rsid w:val="00A24211"/>
    <w:rsid w:val="00AA1D8D"/>
    <w:rsid w:val="00AA5BC0"/>
    <w:rsid w:val="00AF1332"/>
    <w:rsid w:val="00B47730"/>
    <w:rsid w:val="00CB0664"/>
    <w:rsid w:val="00CD46FF"/>
    <w:rsid w:val="00D26777"/>
    <w:rsid w:val="00D612CE"/>
    <w:rsid w:val="00D715EF"/>
    <w:rsid w:val="00E4374D"/>
    <w:rsid w:val="00E43AE7"/>
    <w:rsid w:val="00F32452"/>
    <w:rsid w:val="00F70124"/>
    <w:rsid w:val="00FA02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30617A"/>
  <w14:defaultImageDpi w14:val="300"/>
  <w15:docId w15:val="{B773D6E7-A6B3-43D4-934B-AA20CF6F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A22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A22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84520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F0A22E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F0A22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F0A22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84520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F0A22E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F0A22E" w:themeColor="accent1"/>
      </w:pBdr>
      <w:spacing w:before="200" w:after="280"/>
      <w:ind w:left="936" w:right="936"/>
    </w:pPr>
    <w:rPr>
      <w:b/>
      <w:bCs/>
      <w:i/>
      <w:iCs/>
      <w:color w:val="F0A22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F0A22E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F0A22E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A5644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A5644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C77C0E" w:themeColor="accent1" w:themeShade="BF"/>
    </w:rPr>
    <w:tblPr>
      <w:tblStyleRowBandSize w:val="1"/>
      <w:tblStyleColBandSize w:val="1"/>
      <w:tblBorders>
        <w:top w:val="single" w:sz="8" w:space="0" w:color="F0A22E" w:themeColor="accent1"/>
        <w:bottom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22E" w:themeColor="accent1"/>
          <w:left w:val="nil"/>
          <w:bottom w:val="single" w:sz="8" w:space="0" w:color="F0A22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22E" w:themeColor="accent1"/>
          <w:left w:val="nil"/>
          <w:bottom w:val="single" w:sz="8" w:space="0" w:color="F0A22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7B4A3A" w:themeColor="accent2" w:themeShade="BF"/>
    </w:rPr>
    <w:tblPr>
      <w:tblStyleRowBandSize w:val="1"/>
      <w:tblStyleColBandSize w:val="1"/>
      <w:tblBorders>
        <w:top w:val="single" w:sz="8" w:space="0" w:color="A5644E" w:themeColor="accent2"/>
        <w:bottom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644E" w:themeColor="accent2"/>
          <w:left w:val="nil"/>
          <w:bottom w:val="single" w:sz="8" w:space="0" w:color="A5644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644E" w:themeColor="accent2"/>
          <w:left w:val="nil"/>
          <w:bottom w:val="single" w:sz="8" w:space="0" w:color="A5644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926155" w:themeColor="accent3" w:themeShade="BF"/>
    </w:rPr>
    <w:tblPr>
      <w:tblStyleRowBandSize w:val="1"/>
      <w:tblStyleColBandSize w:val="1"/>
      <w:tblBorders>
        <w:top w:val="single" w:sz="8" w:space="0" w:color="B58B80" w:themeColor="accent3"/>
        <w:bottom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8B80" w:themeColor="accent3"/>
          <w:left w:val="nil"/>
          <w:bottom w:val="single" w:sz="8" w:space="0" w:color="B58B8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8B80" w:themeColor="accent3"/>
          <w:left w:val="nil"/>
          <w:bottom w:val="single" w:sz="8" w:space="0" w:color="B58B8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A17142" w:themeColor="accent4" w:themeShade="BF"/>
    </w:rPr>
    <w:tblPr>
      <w:tblStyleRowBandSize w:val="1"/>
      <w:tblStyleColBandSize w:val="1"/>
      <w:tblBorders>
        <w:top w:val="single" w:sz="8" w:space="0" w:color="C3986D" w:themeColor="accent4"/>
        <w:bottom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986D" w:themeColor="accent4"/>
          <w:left w:val="nil"/>
          <w:bottom w:val="single" w:sz="8" w:space="0" w:color="C398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986D" w:themeColor="accent4"/>
          <w:left w:val="nil"/>
          <w:bottom w:val="single" w:sz="8" w:space="0" w:color="C398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7B7053" w:themeColor="accent5" w:themeShade="BF"/>
    </w:rPr>
    <w:tblPr>
      <w:tblStyleRowBandSize w:val="1"/>
      <w:tblStyleColBandSize w:val="1"/>
      <w:tblBorders>
        <w:top w:val="single" w:sz="8" w:space="0" w:color="A19574" w:themeColor="accent5"/>
        <w:bottom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9574" w:themeColor="accent5"/>
          <w:left w:val="nil"/>
          <w:bottom w:val="single" w:sz="8" w:space="0" w:color="A1957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9574" w:themeColor="accent5"/>
          <w:left w:val="nil"/>
          <w:bottom w:val="single" w:sz="8" w:space="0" w:color="A1957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90571E" w:themeColor="accent6" w:themeShade="BF"/>
    </w:rPr>
    <w:tblPr>
      <w:tblStyleRowBandSize w:val="1"/>
      <w:tblStyleColBandSize w:val="1"/>
      <w:tblBorders>
        <w:top w:val="single" w:sz="8" w:space="0" w:color="C17529" w:themeColor="accent6"/>
        <w:bottom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7529" w:themeColor="accent6"/>
          <w:left w:val="nil"/>
          <w:bottom w:val="single" w:sz="8" w:space="0" w:color="C1752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7529" w:themeColor="accent6"/>
          <w:left w:val="nil"/>
          <w:bottom w:val="single" w:sz="8" w:space="0" w:color="C1752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band1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band1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band1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band1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band1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band1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  <w:insideH w:val="single" w:sz="8" w:space="0" w:color="F0A22E" w:themeColor="accent1"/>
        <w:insideV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18" w:space="0" w:color="F0A22E" w:themeColor="accent1"/>
          <w:right w:val="single" w:sz="8" w:space="0" w:color="F0A22E" w:themeColor="accent1"/>
          <w:insideH w:val="nil"/>
          <w:insideV w:val="single" w:sz="8" w:space="0" w:color="F0A22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H w:val="nil"/>
          <w:insideV w:val="single" w:sz="8" w:space="0" w:color="F0A22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band1Vert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  <w:shd w:val="clear" w:color="auto" w:fill="FBE7CB" w:themeFill="accent1" w:themeFillTint="3F"/>
      </w:tcPr>
    </w:tblStylePr>
    <w:tblStylePr w:type="band1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V w:val="single" w:sz="8" w:space="0" w:color="F0A22E" w:themeColor="accent1"/>
        </w:tcBorders>
        <w:shd w:val="clear" w:color="auto" w:fill="FBE7CB" w:themeFill="accent1" w:themeFillTint="3F"/>
      </w:tcPr>
    </w:tblStylePr>
    <w:tblStylePr w:type="band2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V w:val="single" w:sz="8" w:space="0" w:color="F0A22E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  <w:insideH w:val="single" w:sz="8" w:space="0" w:color="A5644E" w:themeColor="accent2"/>
        <w:insideV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18" w:space="0" w:color="A5644E" w:themeColor="accent2"/>
          <w:right w:val="single" w:sz="8" w:space="0" w:color="A5644E" w:themeColor="accent2"/>
          <w:insideH w:val="nil"/>
          <w:insideV w:val="single" w:sz="8" w:space="0" w:color="A5644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H w:val="nil"/>
          <w:insideV w:val="single" w:sz="8" w:space="0" w:color="A5644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band1Vert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  <w:shd w:val="clear" w:color="auto" w:fill="E9D8D2" w:themeFill="accent2" w:themeFillTint="3F"/>
      </w:tcPr>
    </w:tblStylePr>
    <w:tblStylePr w:type="band1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V w:val="single" w:sz="8" w:space="0" w:color="A5644E" w:themeColor="accent2"/>
        </w:tcBorders>
        <w:shd w:val="clear" w:color="auto" w:fill="E9D8D2" w:themeFill="accent2" w:themeFillTint="3F"/>
      </w:tcPr>
    </w:tblStylePr>
    <w:tblStylePr w:type="band2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V w:val="single" w:sz="8" w:space="0" w:color="A5644E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  <w:insideH w:val="single" w:sz="8" w:space="0" w:color="B58B80" w:themeColor="accent3"/>
        <w:insideV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18" w:space="0" w:color="B58B80" w:themeColor="accent3"/>
          <w:right w:val="single" w:sz="8" w:space="0" w:color="B58B80" w:themeColor="accent3"/>
          <w:insideH w:val="nil"/>
          <w:insideV w:val="single" w:sz="8" w:space="0" w:color="B58B8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H w:val="nil"/>
          <w:insideV w:val="single" w:sz="8" w:space="0" w:color="B58B8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band1Vert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  <w:shd w:val="clear" w:color="auto" w:fill="ECE2DF" w:themeFill="accent3" w:themeFillTint="3F"/>
      </w:tcPr>
    </w:tblStylePr>
    <w:tblStylePr w:type="band1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V w:val="single" w:sz="8" w:space="0" w:color="B58B80" w:themeColor="accent3"/>
        </w:tcBorders>
        <w:shd w:val="clear" w:color="auto" w:fill="ECE2DF" w:themeFill="accent3" w:themeFillTint="3F"/>
      </w:tcPr>
    </w:tblStylePr>
    <w:tblStylePr w:type="band2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V w:val="single" w:sz="8" w:space="0" w:color="B58B80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  <w:insideH w:val="single" w:sz="8" w:space="0" w:color="C3986D" w:themeColor="accent4"/>
        <w:insideV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18" w:space="0" w:color="C3986D" w:themeColor="accent4"/>
          <w:right w:val="single" w:sz="8" w:space="0" w:color="C3986D" w:themeColor="accent4"/>
          <w:insideH w:val="nil"/>
          <w:insideV w:val="single" w:sz="8" w:space="0" w:color="C398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H w:val="nil"/>
          <w:insideV w:val="single" w:sz="8" w:space="0" w:color="C398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band1Vert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  <w:shd w:val="clear" w:color="auto" w:fill="F0E5DA" w:themeFill="accent4" w:themeFillTint="3F"/>
      </w:tcPr>
    </w:tblStylePr>
    <w:tblStylePr w:type="band1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V w:val="single" w:sz="8" w:space="0" w:color="C3986D" w:themeColor="accent4"/>
        </w:tcBorders>
        <w:shd w:val="clear" w:color="auto" w:fill="F0E5DA" w:themeFill="accent4" w:themeFillTint="3F"/>
      </w:tcPr>
    </w:tblStylePr>
    <w:tblStylePr w:type="band2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V w:val="single" w:sz="8" w:space="0" w:color="C3986D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  <w:insideH w:val="single" w:sz="8" w:space="0" w:color="A19574" w:themeColor="accent5"/>
        <w:insideV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18" w:space="0" w:color="A19574" w:themeColor="accent5"/>
          <w:right w:val="single" w:sz="8" w:space="0" w:color="A19574" w:themeColor="accent5"/>
          <w:insideH w:val="nil"/>
          <w:insideV w:val="single" w:sz="8" w:space="0" w:color="A1957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H w:val="nil"/>
          <w:insideV w:val="single" w:sz="8" w:space="0" w:color="A1957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band1Vert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  <w:shd w:val="clear" w:color="auto" w:fill="E7E4DC" w:themeFill="accent5" w:themeFillTint="3F"/>
      </w:tcPr>
    </w:tblStylePr>
    <w:tblStylePr w:type="band1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V w:val="single" w:sz="8" w:space="0" w:color="A19574" w:themeColor="accent5"/>
        </w:tcBorders>
        <w:shd w:val="clear" w:color="auto" w:fill="E7E4DC" w:themeFill="accent5" w:themeFillTint="3F"/>
      </w:tcPr>
    </w:tblStylePr>
    <w:tblStylePr w:type="band2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V w:val="single" w:sz="8" w:space="0" w:color="A19574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  <w:insideH w:val="single" w:sz="8" w:space="0" w:color="C17529" w:themeColor="accent6"/>
        <w:insideV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18" w:space="0" w:color="C17529" w:themeColor="accent6"/>
          <w:right w:val="single" w:sz="8" w:space="0" w:color="C17529" w:themeColor="accent6"/>
          <w:insideH w:val="nil"/>
          <w:insideV w:val="single" w:sz="8" w:space="0" w:color="C1752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H w:val="nil"/>
          <w:insideV w:val="single" w:sz="8" w:space="0" w:color="C1752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band1Vert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  <w:shd w:val="clear" w:color="auto" w:fill="F3DCC6" w:themeFill="accent6" w:themeFillTint="3F"/>
      </w:tcPr>
    </w:tblStylePr>
    <w:tblStylePr w:type="band1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V w:val="single" w:sz="8" w:space="0" w:color="C17529" w:themeColor="accent6"/>
        </w:tcBorders>
        <w:shd w:val="clear" w:color="auto" w:fill="F3DCC6" w:themeFill="accent6" w:themeFillTint="3F"/>
      </w:tcPr>
    </w:tblStylePr>
    <w:tblStylePr w:type="band2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V w:val="single" w:sz="8" w:space="0" w:color="C17529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3B862" w:themeColor="accent1" w:themeTint="BF"/>
        <w:left w:val="single" w:sz="8" w:space="0" w:color="F3B862" w:themeColor="accent1" w:themeTint="BF"/>
        <w:bottom w:val="single" w:sz="8" w:space="0" w:color="F3B862" w:themeColor="accent1" w:themeTint="BF"/>
        <w:right w:val="single" w:sz="8" w:space="0" w:color="F3B862" w:themeColor="accent1" w:themeTint="BF"/>
        <w:insideH w:val="single" w:sz="8" w:space="0" w:color="F3B86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B862" w:themeColor="accent1" w:themeTint="BF"/>
          <w:left w:val="single" w:sz="8" w:space="0" w:color="F3B862" w:themeColor="accent1" w:themeTint="BF"/>
          <w:bottom w:val="single" w:sz="8" w:space="0" w:color="F3B862" w:themeColor="accent1" w:themeTint="BF"/>
          <w:right w:val="single" w:sz="8" w:space="0" w:color="F3B862" w:themeColor="accent1" w:themeTint="BF"/>
          <w:insideH w:val="nil"/>
          <w:insideV w:val="nil"/>
        </w:tcBorders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B862" w:themeColor="accent1" w:themeTint="BF"/>
          <w:left w:val="single" w:sz="8" w:space="0" w:color="F3B862" w:themeColor="accent1" w:themeTint="BF"/>
          <w:bottom w:val="single" w:sz="8" w:space="0" w:color="F3B862" w:themeColor="accent1" w:themeTint="BF"/>
          <w:right w:val="single" w:sz="8" w:space="0" w:color="F3B86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7C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7C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E8977" w:themeColor="accent2" w:themeTint="BF"/>
        <w:left w:val="single" w:sz="8" w:space="0" w:color="BE8977" w:themeColor="accent2" w:themeTint="BF"/>
        <w:bottom w:val="single" w:sz="8" w:space="0" w:color="BE8977" w:themeColor="accent2" w:themeTint="BF"/>
        <w:right w:val="single" w:sz="8" w:space="0" w:color="BE8977" w:themeColor="accent2" w:themeTint="BF"/>
        <w:insideH w:val="single" w:sz="8" w:space="0" w:color="BE897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E8977" w:themeColor="accent2" w:themeTint="BF"/>
          <w:left w:val="single" w:sz="8" w:space="0" w:color="BE8977" w:themeColor="accent2" w:themeTint="BF"/>
          <w:bottom w:val="single" w:sz="8" w:space="0" w:color="BE8977" w:themeColor="accent2" w:themeTint="BF"/>
          <w:right w:val="single" w:sz="8" w:space="0" w:color="BE8977" w:themeColor="accent2" w:themeTint="BF"/>
          <w:insideH w:val="nil"/>
          <w:insideV w:val="nil"/>
        </w:tcBorders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8977" w:themeColor="accent2" w:themeTint="BF"/>
          <w:left w:val="single" w:sz="8" w:space="0" w:color="BE8977" w:themeColor="accent2" w:themeTint="BF"/>
          <w:bottom w:val="single" w:sz="8" w:space="0" w:color="BE8977" w:themeColor="accent2" w:themeTint="BF"/>
          <w:right w:val="single" w:sz="8" w:space="0" w:color="BE897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D8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7A79F" w:themeColor="accent3" w:themeTint="BF"/>
        <w:left w:val="single" w:sz="8" w:space="0" w:color="C7A79F" w:themeColor="accent3" w:themeTint="BF"/>
        <w:bottom w:val="single" w:sz="8" w:space="0" w:color="C7A79F" w:themeColor="accent3" w:themeTint="BF"/>
        <w:right w:val="single" w:sz="8" w:space="0" w:color="C7A79F" w:themeColor="accent3" w:themeTint="BF"/>
        <w:insideH w:val="single" w:sz="8" w:space="0" w:color="C7A79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A79F" w:themeColor="accent3" w:themeTint="BF"/>
          <w:left w:val="single" w:sz="8" w:space="0" w:color="C7A79F" w:themeColor="accent3" w:themeTint="BF"/>
          <w:bottom w:val="single" w:sz="8" w:space="0" w:color="C7A79F" w:themeColor="accent3" w:themeTint="BF"/>
          <w:right w:val="single" w:sz="8" w:space="0" w:color="C7A79F" w:themeColor="accent3" w:themeTint="BF"/>
          <w:insideH w:val="nil"/>
          <w:insideV w:val="nil"/>
        </w:tcBorders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A79F" w:themeColor="accent3" w:themeTint="BF"/>
          <w:left w:val="single" w:sz="8" w:space="0" w:color="C7A79F" w:themeColor="accent3" w:themeTint="BF"/>
          <w:bottom w:val="single" w:sz="8" w:space="0" w:color="C7A79F" w:themeColor="accent3" w:themeTint="BF"/>
          <w:right w:val="single" w:sz="8" w:space="0" w:color="C7A79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2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2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2B191" w:themeColor="accent4" w:themeTint="BF"/>
        <w:left w:val="single" w:sz="8" w:space="0" w:color="D2B191" w:themeColor="accent4" w:themeTint="BF"/>
        <w:bottom w:val="single" w:sz="8" w:space="0" w:color="D2B191" w:themeColor="accent4" w:themeTint="BF"/>
        <w:right w:val="single" w:sz="8" w:space="0" w:color="D2B191" w:themeColor="accent4" w:themeTint="BF"/>
        <w:insideH w:val="single" w:sz="8" w:space="0" w:color="D2B1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B191" w:themeColor="accent4" w:themeTint="BF"/>
          <w:left w:val="single" w:sz="8" w:space="0" w:color="D2B191" w:themeColor="accent4" w:themeTint="BF"/>
          <w:bottom w:val="single" w:sz="8" w:space="0" w:color="D2B191" w:themeColor="accent4" w:themeTint="BF"/>
          <w:right w:val="single" w:sz="8" w:space="0" w:color="D2B191" w:themeColor="accent4" w:themeTint="BF"/>
          <w:insideH w:val="nil"/>
          <w:insideV w:val="nil"/>
        </w:tcBorders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B191" w:themeColor="accent4" w:themeTint="BF"/>
          <w:left w:val="single" w:sz="8" w:space="0" w:color="D2B191" w:themeColor="accent4" w:themeTint="BF"/>
          <w:bottom w:val="single" w:sz="8" w:space="0" w:color="D2B191" w:themeColor="accent4" w:themeTint="BF"/>
          <w:right w:val="single" w:sz="8" w:space="0" w:color="D2B1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5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5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8AF96" w:themeColor="accent5" w:themeTint="BF"/>
        <w:left w:val="single" w:sz="8" w:space="0" w:color="B8AF96" w:themeColor="accent5" w:themeTint="BF"/>
        <w:bottom w:val="single" w:sz="8" w:space="0" w:color="B8AF96" w:themeColor="accent5" w:themeTint="BF"/>
        <w:right w:val="single" w:sz="8" w:space="0" w:color="B8AF96" w:themeColor="accent5" w:themeTint="BF"/>
        <w:insideH w:val="single" w:sz="8" w:space="0" w:color="B8AF9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AF96" w:themeColor="accent5" w:themeTint="BF"/>
          <w:left w:val="single" w:sz="8" w:space="0" w:color="B8AF96" w:themeColor="accent5" w:themeTint="BF"/>
          <w:bottom w:val="single" w:sz="8" w:space="0" w:color="B8AF96" w:themeColor="accent5" w:themeTint="BF"/>
          <w:right w:val="single" w:sz="8" w:space="0" w:color="B8AF96" w:themeColor="accent5" w:themeTint="BF"/>
          <w:insideH w:val="nil"/>
          <w:insideV w:val="nil"/>
        </w:tcBorders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AF96" w:themeColor="accent5" w:themeTint="BF"/>
          <w:left w:val="single" w:sz="8" w:space="0" w:color="B8AF96" w:themeColor="accent5" w:themeTint="BF"/>
          <w:bottom w:val="single" w:sz="8" w:space="0" w:color="B8AF96" w:themeColor="accent5" w:themeTint="BF"/>
          <w:right w:val="single" w:sz="8" w:space="0" w:color="B8AF9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4D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4D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A9754" w:themeColor="accent6" w:themeTint="BF"/>
        <w:left w:val="single" w:sz="8" w:space="0" w:color="DA9754" w:themeColor="accent6" w:themeTint="BF"/>
        <w:bottom w:val="single" w:sz="8" w:space="0" w:color="DA9754" w:themeColor="accent6" w:themeTint="BF"/>
        <w:right w:val="single" w:sz="8" w:space="0" w:color="DA9754" w:themeColor="accent6" w:themeTint="BF"/>
        <w:insideH w:val="single" w:sz="8" w:space="0" w:color="DA975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A9754" w:themeColor="accent6" w:themeTint="BF"/>
          <w:left w:val="single" w:sz="8" w:space="0" w:color="DA9754" w:themeColor="accent6" w:themeTint="BF"/>
          <w:bottom w:val="single" w:sz="8" w:space="0" w:color="DA9754" w:themeColor="accent6" w:themeTint="BF"/>
          <w:right w:val="single" w:sz="8" w:space="0" w:color="DA9754" w:themeColor="accent6" w:themeTint="BF"/>
          <w:insideH w:val="nil"/>
          <w:insideV w:val="nil"/>
        </w:tcBorders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9754" w:themeColor="accent6" w:themeTint="BF"/>
          <w:left w:val="single" w:sz="8" w:space="0" w:color="DA9754" w:themeColor="accent6" w:themeTint="BF"/>
          <w:bottom w:val="single" w:sz="8" w:space="0" w:color="DA9754" w:themeColor="accent6" w:themeTint="BF"/>
          <w:right w:val="single" w:sz="8" w:space="0" w:color="DA975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C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A22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A22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644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644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8B8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8B8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98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98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957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1957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752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752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A22E" w:themeColor="accent1"/>
        <w:bottom w:val="single" w:sz="8" w:space="0" w:color="F0A22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A22E" w:themeColor="accent1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F0A22E" w:themeColor="accent1"/>
          <w:bottom w:val="single" w:sz="8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A22E" w:themeColor="accent1"/>
          <w:bottom w:val="single" w:sz="8" w:space="0" w:color="F0A22E" w:themeColor="accent1"/>
        </w:tcBorders>
      </w:tcPr>
    </w:tblStylePr>
    <w:tblStylePr w:type="band1Vert">
      <w:tblPr/>
      <w:tcPr>
        <w:shd w:val="clear" w:color="auto" w:fill="FBE7CB" w:themeFill="accent1" w:themeFillTint="3F"/>
      </w:tcPr>
    </w:tblStylePr>
    <w:tblStylePr w:type="band1Horz">
      <w:tblPr/>
      <w:tcPr>
        <w:shd w:val="clear" w:color="auto" w:fill="FBE7CB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644E" w:themeColor="accent2"/>
        <w:bottom w:val="single" w:sz="8" w:space="0" w:color="A5644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644E" w:themeColor="accent2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A5644E" w:themeColor="accent2"/>
          <w:bottom w:val="single" w:sz="8" w:space="0" w:color="A5644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644E" w:themeColor="accent2"/>
          <w:bottom w:val="single" w:sz="8" w:space="0" w:color="A5644E" w:themeColor="accent2"/>
        </w:tcBorders>
      </w:tcPr>
    </w:tblStylePr>
    <w:tblStylePr w:type="band1Vert">
      <w:tblPr/>
      <w:tcPr>
        <w:shd w:val="clear" w:color="auto" w:fill="E9D8D2" w:themeFill="accent2" w:themeFillTint="3F"/>
      </w:tcPr>
    </w:tblStylePr>
    <w:tblStylePr w:type="band1Horz">
      <w:tblPr/>
      <w:tcPr>
        <w:shd w:val="clear" w:color="auto" w:fill="E9D8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8B80" w:themeColor="accent3"/>
        <w:bottom w:val="single" w:sz="8" w:space="0" w:color="B58B8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8B80" w:themeColor="accent3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B58B80" w:themeColor="accent3"/>
          <w:bottom w:val="single" w:sz="8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8B80" w:themeColor="accent3"/>
          <w:bottom w:val="single" w:sz="8" w:space="0" w:color="B58B80" w:themeColor="accent3"/>
        </w:tcBorders>
      </w:tcPr>
    </w:tblStylePr>
    <w:tblStylePr w:type="band1Vert">
      <w:tblPr/>
      <w:tcPr>
        <w:shd w:val="clear" w:color="auto" w:fill="ECE2DF" w:themeFill="accent3" w:themeFillTint="3F"/>
      </w:tcPr>
    </w:tblStylePr>
    <w:tblStylePr w:type="band1Horz">
      <w:tblPr/>
      <w:tcPr>
        <w:shd w:val="clear" w:color="auto" w:fill="ECE2DF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986D" w:themeColor="accent4"/>
        <w:bottom w:val="single" w:sz="8" w:space="0" w:color="C398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986D" w:themeColor="accent4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C3986D" w:themeColor="accent4"/>
          <w:bottom w:val="single" w:sz="8" w:space="0" w:color="C398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986D" w:themeColor="accent4"/>
          <w:bottom w:val="single" w:sz="8" w:space="0" w:color="C3986D" w:themeColor="accent4"/>
        </w:tcBorders>
      </w:tcPr>
    </w:tblStylePr>
    <w:tblStylePr w:type="band1Vert">
      <w:tblPr/>
      <w:tcPr>
        <w:shd w:val="clear" w:color="auto" w:fill="F0E5DA" w:themeFill="accent4" w:themeFillTint="3F"/>
      </w:tcPr>
    </w:tblStylePr>
    <w:tblStylePr w:type="band1Horz">
      <w:tblPr/>
      <w:tcPr>
        <w:shd w:val="clear" w:color="auto" w:fill="F0E5D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19574" w:themeColor="accent5"/>
        <w:bottom w:val="single" w:sz="8" w:space="0" w:color="A1957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19574" w:themeColor="accent5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A19574" w:themeColor="accent5"/>
          <w:bottom w:val="single" w:sz="8" w:space="0" w:color="A1957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19574" w:themeColor="accent5"/>
          <w:bottom w:val="single" w:sz="8" w:space="0" w:color="A19574" w:themeColor="accent5"/>
        </w:tcBorders>
      </w:tcPr>
    </w:tblStylePr>
    <w:tblStylePr w:type="band1Vert">
      <w:tblPr/>
      <w:tcPr>
        <w:shd w:val="clear" w:color="auto" w:fill="E7E4DC" w:themeFill="accent5" w:themeFillTint="3F"/>
      </w:tcPr>
    </w:tblStylePr>
    <w:tblStylePr w:type="band1Horz">
      <w:tblPr/>
      <w:tcPr>
        <w:shd w:val="clear" w:color="auto" w:fill="E7E4DC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7529" w:themeColor="accent6"/>
        <w:bottom w:val="single" w:sz="8" w:space="0" w:color="C1752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7529" w:themeColor="accent6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C17529" w:themeColor="accent6"/>
          <w:bottom w:val="single" w:sz="8" w:space="0" w:color="C1752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7529" w:themeColor="accent6"/>
          <w:bottom w:val="single" w:sz="8" w:space="0" w:color="C17529" w:themeColor="accent6"/>
        </w:tcBorders>
      </w:tcPr>
    </w:tblStylePr>
    <w:tblStylePr w:type="band1Vert">
      <w:tblPr/>
      <w:tcPr>
        <w:shd w:val="clear" w:color="auto" w:fill="F3DCC6" w:themeFill="accent6" w:themeFillTint="3F"/>
      </w:tcPr>
    </w:tblStylePr>
    <w:tblStylePr w:type="band1Horz">
      <w:tblPr/>
      <w:tcPr>
        <w:shd w:val="clear" w:color="auto" w:fill="F3DCC6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A22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0A22E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A22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A22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7C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644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644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644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D8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8B8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58B8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8B8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8B8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2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98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398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98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98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5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1957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1957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1957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1957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4D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752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1752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752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752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DC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3B862" w:themeColor="accent1" w:themeTint="BF"/>
        <w:left w:val="single" w:sz="8" w:space="0" w:color="F3B862" w:themeColor="accent1" w:themeTint="BF"/>
        <w:bottom w:val="single" w:sz="8" w:space="0" w:color="F3B862" w:themeColor="accent1" w:themeTint="BF"/>
        <w:right w:val="single" w:sz="8" w:space="0" w:color="F3B862" w:themeColor="accent1" w:themeTint="BF"/>
        <w:insideH w:val="single" w:sz="8" w:space="0" w:color="F3B862" w:themeColor="accent1" w:themeTint="BF"/>
        <w:insideV w:val="single" w:sz="8" w:space="0" w:color="F3B862" w:themeColor="accent1" w:themeTint="BF"/>
      </w:tblBorders>
    </w:tblPr>
    <w:tcPr>
      <w:shd w:val="clear" w:color="auto" w:fill="FBE7C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B86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shd w:val="clear" w:color="auto" w:fill="F7D096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E8977" w:themeColor="accent2" w:themeTint="BF"/>
        <w:left w:val="single" w:sz="8" w:space="0" w:color="BE8977" w:themeColor="accent2" w:themeTint="BF"/>
        <w:bottom w:val="single" w:sz="8" w:space="0" w:color="BE8977" w:themeColor="accent2" w:themeTint="BF"/>
        <w:right w:val="single" w:sz="8" w:space="0" w:color="BE8977" w:themeColor="accent2" w:themeTint="BF"/>
        <w:insideH w:val="single" w:sz="8" w:space="0" w:color="BE8977" w:themeColor="accent2" w:themeTint="BF"/>
        <w:insideV w:val="single" w:sz="8" w:space="0" w:color="BE8977" w:themeColor="accent2" w:themeTint="BF"/>
      </w:tblBorders>
    </w:tblPr>
    <w:tcPr>
      <w:shd w:val="clear" w:color="auto" w:fill="E9D8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E897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shd w:val="clear" w:color="auto" w:fill="D4B0A4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7A79F" w:themeColor="accent3" w:themeTint="BF"/>
        <w:left w:val="single" w:sz="8" w:space="0" w:color="C7A79F" w:themeColor="accent3" w:themeTint="BF"/>
        <w:bottom w:val="single" w:sz="8" w:space="0" w:color="C7A79F" w:themeColor="accent3" w:themeTint="BF"/>
        <w:right w:val="single" w:sz="8" w:space="0" w:color="C7A79F" w:themeColor="accent3" w:themeTint="BF"/>
        <w:insideH w:val="single" w:sz="8" w:space="0" w:color="C7A79F" w:themeColor="accent3" w:themeTint="BF"/>
        <w:insideV w:val="single" w:sz="8" w:space="0" w:color="C7A79F" w:themeColor="accent3" w:themeTint="BF"/>
      </w:tblBorders>
    </w:tblPr>
    <w:tcPr>
      <w:shd w:val="clear" w:color="auto" w:fill="ECE2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A79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2B191" w:themeColor="accent4" w:themeTint="BF"/>
        <w:left w:val="single" w:sz="8" w:space="0" w:color="D2B191" w:themeColor="accent4" w:themeTint="BF"/>
        <w:bottom w:val="single" w:sz="8" w:space="0" w:color="D2B191" w:themeColor="accent4" w:themeTint="BF"/>
        <w:right w:val="single" w:sz="8" w:space="0" w:color="D2B191" w:themeColor="accent4" w:themeTint="BF"/>
        <w:insideH w:val="single" w:sz="8" w:space="0" w:color="D2B191" w:themeColor="accent4" w:themeTint="BF"/>
        <w:insideV w:val="single" w:sz="8" w:space="0" w:color="D2B191" w:themeColor="accent4" w:themeTint="BF"/>
      </w:tblBorders>
    </w:tblPr>
    <w:tcPr>
      <w:shd w:val="clear" w:color="auto" w:fill="F0E5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B1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shd w:val="clear" w:color="auto" w:fill="E1CBB6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8AF96" w:themeColor="accent5" w:themeTint="BF"/>
        <w:left w:val="single" w:sz="8" w:space="0" w:color="B8AF96" w:themeColor="accent5" w:themeTint="BF"/>
        <w:bottom w:val="single" w:sz="8" w:space="0" w:color="B8AF96" w:themeColor="accent5" w:themeTint="BF"/>
        <w:right w:val="single" w:sz="8" w:space="0" w:color="B8AF96" w:themeColor="accent5" w:themeTint="BF"/>
        <w:insideH w:val="single" w:sz="8" w:space="0" w:color="B8AF96" w:themeColor="accent5" w:themeTint="BF"/>
        <w:insideV w:val="single" w:sz="8" w:space="0" w:color="B8AF96" w:themeColor="accent5" w:themeTint="BF"/>
      </w:tblBorders>
    </w:tblPr>
    <w:tcPr>
      <w:shd w:val="clear" w:color="auto" w:fill="E7E4D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AF9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shd w:val="clear" w:color="auto" w:fill="D0CAB9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A9754" w:themeColor="accent6" w:themeTint="BF"/>
        <w:left w:val="single" w:sz="8" w:space="0" w:color="DA9754" w:themeColor="accent6" w:themeTint="BF"/>
        <w:bottom w:val="single" w:sz="8" w:space="0" w:color="DA9754" w:themeColor="accent6" w:themeTint="BF"/>
        <w:right w:val="single" w:sz="8" w:space="0" w:color="DA9754" w:themeColor="accent6" w:themeTint="BF"/>
        <w:insideH w:val="single" w:sz="8" w:space="0" w:color="DA9754" w:themeColor="accent6" w:themeTint="BF"/>
        <w:insideV w:val="single" w:sz="8" w:space="0" w:color="DA9754" w:themeColor="accent6" w:themeTint="BF"/>
      </w:tblBorders>
    </w:tblPr>
    <w:tcPr>
      <w:shd w:val="clear" w:color="auto" w:fill="F3DC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A975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shd w:val="clear" w:color="auto" w:fill="E7B98D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  <w:insideH w:val="single" w:sz="8" w:space="0" w:color="F0A22E" w:themeColor="accent1"/>
        <w:insideV w:val="single" w:sz="8" w:space="0" w:color="F0A22E" w:themeColor="accent1"/>
      </w:tblBorders>
    </w:tblPr>
    <w:tcPr>
      <w:shd w:val="clear" w:color="auto" w:fill="FBE7C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5" w:themeFill="accent1" w:themeFillTint="33"/>
      </w:tc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tcBorders>
          <w:insideH w:val="single" w:sz="6" w:space="0" w:color="F0A22E" w:themeColor="accent1"/>
          <w:insideV w:val="single" w:sz="6" w:space="0" w:color="F0A22E" w:themeColor="accent1"/>
        </w:tcBorders>
        <w:shd w:val="clear" w:color="auto" w:fill="F7D09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  <w:insideH w:val="single" w:sz="8" w:space="0" w:color="A5644E" w:themeColor="accent2"/>
        <w:insideV w:val="single" w:sz="8" w:space="0" w:color="A5644E" w:themeColor="accent2"/>
      </w:tblBorders>
    </w:tblPr>
    <w:tcPr>
      <w:shd w:val="clear" w:color="auto" w:fill="E9D8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EF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DFDA" w:themeFill="accent2" w:themeFillTint="33"/>
      </w:tc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tcBorders>
          <w:insideH w:val="single" w:sz="6" w:space="0" w:color="A5644E" w:themeColor="accent2"/>
          <w:insideV w:val="single" w:sz="6" w:space="0" w:color="A5644E" w:themeColor="accent2"/>
        </w:tcBorders>
        <w:shd w:val="clear" w:color="auto" w:fill="D4B0A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  <w:insideH w:val="single" w:sz="8" w:space="0" w:color="B58B80" w:themeColor="accent3"/>
        <w:insideV w:val="single" w:sz="8" w:space="0" w:color="B58B80" w:themeColor="accent3"/>
      </w:tblBorders>
    </w:tblPr>
    <w:tcPr>
      <w:shd w:val="clear" w:color="auto" w:fill="ECE2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7F3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7E5" w:themeFill="accent3" w:themeFillTint="33"/>
      </w:tc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tcBorders>
          <w:insideH w:val="single" w:sz="6" w:space="0" w:color="B58B80" w:themeColor="accent3"/>
          <w:insideV w:val="single" w:sz="6" w:space="0" w:color="B58B80" w:themeColor="accent3"/>
        </w:tcBorders>
        <w:shd w:val="clear" w:color="auto" w:fill="DAC4B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  <w:insideH w:val="single" w:sz="8" w:space="0" w:color="C3986D" w:themeColor="accent4"/>
        <w:insideV w:val="single" w:sz="8" w:space="0" w:color="C3986D" w:themeColor="accent4"/>
      </w:tblBorders>
    </w:tblPr>
    <w:tcPr>
      <w:shd w:val="clear" w:color="auto" w:fill="F0E5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9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AE1" w:themeFill="accent4" w:themeFillTint="33"/>
      </w:tc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tcBorders>
          <w:insideH w:val="single" w:sz="6" w:space="0" w:color="C3986D" w:themeColor="accent4"/>
          <w:insideV w:val="single" w:sz="6" w:space="0" w:color="C3986D" w:themeColor="accent4"/>
        </w:tcBorders>
        <w:shd w:val="clear" w:color="auto" w:fill="E1CB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  <w:insideH w:val="single" w:sz="8" w:space="0" w:color="A19574" w:themeColor="accent5"/>
        <w:insideV w:val="single" w:sz="8" w:space="0" w:color="A19574" w:themeColor="accent5"/>
      </w:tblBorders>
    </w:tblPr>
    <w:tcPr>
      <w:shd w:val="clear" w:color="auto" w:fill="E7E4D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9E3" w:themeFill="accent5" w:themeFillTint="33"/>
      </w:tc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tcBorders>
          <w:insideH w:val="single" w:sz="6" w:space="0" w:color="A19574" w:themeColor="accent5"/>
          <w:insideV w:val="single" w:sz="6" w:space="0" w:color="A19574" w:themeColor="accent5"/>
        </w:tcBorders>
        <w:shd w:val="clear" w:color="auto" w:fill="D0CAB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  <w:insideH w:val="single" w:sz="8" w:space="0" w:color="C17529" w:themeColor="accent6"/>
        <w:insideV w:val="single" w:sz="8" w:space="0" w:color="C17529" w:themeColor="accent6"/>
      </w:tblBorders>
    </w:tblPr>
    <w:tcPr>
      <w:shd w:val="clear" w:color="auto" w:fill="F3DC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1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3D1" w:themeFill="accent6" w:themeFillTint="33"/>
      </w:tc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tcBorders>
          <w:insideH w:val="single" w:sz="6" w:space="0" w:color="C17529" w:themeColor="accent6"/>
          <w:insideV w:val="single" w:sz="6" w:space="0" w:color="C17529" w:themeColor="accent6"/>
        </w:tcBorders>
        <w:shd w:val="clear" w:color="auto" w:fill="E7B98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7C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22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22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A22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A22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D09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D096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D8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644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644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644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644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B0A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B0A4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2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8B8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8B8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8B8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8B8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C4B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C4BF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5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98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98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98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98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CB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CBB6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4D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957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957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1957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1957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CAB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CAB9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DC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752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752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752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752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B98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B98D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A22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52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7C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644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312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4A3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8B8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403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6155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98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B4B2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714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1957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4A3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05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752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3A1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0571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F0A22E" w:themeColor="accent1"/>
        <w:bottom w:val="single" w:sz="4" w:space="0" w:color="F0A22E" w:themeColor="accent1"/>
        <w:right w:val="single" w:sz="4" w:space="0" w:color="F0A22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630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630B" w:themeColor="accent1" w:themeShade="99"/>
          <w:insideV w:val="nil"/>
        </w:tcBorders>
        <w:shd w:val="clear" w:color="auto" w:fill="9F630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630B" w:themeFill="accent1" w:themeFillShade="99"/>
      </w:tcPr>
    </w:tblStylePr>
    <w:tblStylePr w:type="band1Vert">
      <w:tblPr/>
      <w:tcPr>
        <w:shd w:val="clear" w:color="auto" w:fill="F9D9AB" w:themeFill="accent1" w:themeFillTint="66"/>
      </w:tcPr>
    </w:tblStylePr>
    <w:tblStylePr w:type="band1Horz">
      <w:tblPr/>
      <w:tcPr>
        <w:shd w:val="clear" w:color="auto" w:fill="F7D09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A5644E" w:themeColor="accent2"/>
        <w:bottom w:val="single" w:sz="4" w:space="0" w:color="A5644E" w:themeColor="accent2"/>
        <w:right w:val="single" w:sz="4" w:space="0" w:color="A5644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F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3B2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3B2E" w:themeColor="accent2" w:themeShade="99"/>
          <w:insideV w:val="nil"/>
        </w:tcBorders>
        <w:shd w:val="clear" w:color="auto" w:fill="623B2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3B2E" w:themeFill="accent2" w:themeFillShade="99"/>
      </w:tcPr>
    </w:tblStylePr>
    <w:tblStylePr w:type="band1Vert">
      <w:tblPr/>
      <w:tcPr>
        <w:shd w:val="clear" w:color="auto" w:fill="DCBFB6" w:themeFill="accent2" w:themeFillTint="66"/>
      </w:tcPr>
    </w:tblStylePr>
    <w:tblStylePr w:type="band1Horz">
      <w:tblPr/>
      <w:tcPr>
        <w:shd w:val="clear" w:color="auto" w:fill="D4B0A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3986D" w:themeColor="accent4"/>
        <w:left w:val="single" w:sz="4" w:space="0" w:color="B58B80" w:themeColor="accent3"/>
        <w:bottom w:val="single" w:sz="4" w:space="0" w:color="B58B80" w:themeColor="accent3"/>
        <w:right w:val="single" w:sz="4" w:space="0" w:color="B58B8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3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98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4E4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4E44" w:themeColor="accent3" w:themeShade="99"/>
          <w:insideV w:val="nil"/>
        </w:tcBorders>
        <w:shd w:val="clear" w:color="auto" w:fill="754E4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4E44" w:themeFill="accent3" w:themeFillShade="99"/>
      </w:tcPr>
    </w:tblStylePr>
    <w:tblStylePr w:type="band1Vert">
      <w:tblPr/>
      <w:tcPr>
        <w:shd w:val="clear" w:color="auto" w:fill="E1D0CC" w:themeFill="accent3" w:themeFillTint="66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8B80" w:themeColor="accent3"/>
        <w:left w:val="single" w:sz="4" w:space="0" w:color="C3986D" w:themeColor="accent4"/>
        <w:bottom w:val="single" w:sz="4" w:space="0" w:color="C3986D" w:themeColor="accent4"/>
        <w:right w:val="single" w:sz="4" w:space="0" w:color="C398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8B8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15B3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15B35" w:themeColor="accent4" w:themeShade="99"/>
          <w:insideV w:val="nil"/>
        </w:tcBorders>
        <w:shd w:val="clear" w:color="auto" w:fill="815B3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5B35" w:themeFill="accent4" w:themeFillShade="99"/>
      </w:tcPr>
    </w:tblStylePr>
    <w:tblStylePr w:type="band1Vert">
      <w:tblPr/>
      <w:tcPr>
        <w:shd w:val="clear" w:color="auto" w:fill="E7D5C4" w:themeFill="accent4" w:themeFillTint="66"/>
      </w:tcPr>
    </w:tblStylePr>
    <w:tblStylePr w:type="band1Horz">
      <w:tblPr/>
      <w:tcPr>
        <w:shd w:val="clear" w:color="auto" w:fill="E1CB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17529" w:themeColor="accent6"/>
        <w:left w:val="single" w:sz="4" w:space="0" w:color="A19574" w:themeColor="accent5"/>
        <w:bottom w:val="single" w:sz="4" w:space="0" w:color="A19574" w:themeColor="accent5"/>
        <w:right w:val="single" w:sz="4" w:space="0" w:color="A1957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752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5A4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5A43" w:themeColor="accent5" w:themeShade="99"/>
          <w:insideV w:val="nil"/>
        </w:tcBorders>
        <w:shd w:val="clear" w:color="auto" w:fill="635A4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A43" w:themeFill="accent5" w:themeFillShade="99"/>
      </w:tcPr>
    </w:tblStylePr>
    <w:tblStylePr w:type="band1Vert">
      <w:tblPr/>
      <w:tcPr>
        <w:shd w:val="clear" w:color="auto" w:fill="D9D4C7" w:themeFill="accent5" w:themeFillTint="66"/>
      </w:tcPr>
    </w:tblStylePr>
    <w:tblStylePr w:type="band1Horz">
      <w:tblPr/>
      <w:tcPr>
        <w:shd w:val="clear" w:color="auto" w:fill="D0CAB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19574" w:themeColor="accent5"/>
        <w:left w:val="single" w:sz="4" w:space="0" w:color="C17529" w:themeColor="accent6"/>
        <w:bottom w:val="single" w:sz="4" w:space="0" w:color="C17529" w:themeColor="accent6"/>
        <w:right w:val="single" w:sz="4" w:space="0" w:color="C1752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1957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451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4518" w:themeColor="accent6" w:themeShade="99"/>
          <w:insideV w:val="nil"/>
        </w:tcBorders>
        <w:shd w:val="clear" w:color="auto" w:fill="73451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4518" w:themeFill="accent6" w:themeFillShade="99"/>
      </w:tcPr>
    </w:tblStylePr>
    <w:tblStylePr w:type="band1Vert">
      <w:tblPr/>
      <w:tcPr>
        <w:shd w:val="clear" w:color="auto" w:fill="EBC7A3" w:themeFill="accent6" w:themeFillTint="66"/>
      </w:tcPr>
    </w:tblStylePr>
    <w:tblStylePr w:type="band1Horz">
      <w:tblPr/>
      <w:tcPr>
        <w:shd w:val="clear" w:color="auto" w:fill="E7B98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EF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3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7947" w:themeFill="accent4" w:themeFillShade="CC"/>
      </w:tcPr>
    </w:tblStylePr>
    <w:tblStylePr w:type="lastRow">
      <w:rPr>
        <w:b/>
        <w:bCs/>
        <w:color w:val="AC794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shd w:val="clear" w:color="auto" w:fill="F0E7E5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685B" w:themeFill="accent3" w:themeFillShade="CC"/>
      </w:tcPr>
    </w:tblStylePr>
    <w:tblStylePr w:type="lastRow">
      <w:rPr>
        <w:b/>
        <w:bCs/>
        <w:color w:val="9C685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shd w:val="clear" w:color="auto" w:fill="F3EAE1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A5D20" w:themeFill="accent6" w:themeFillShade="CC"/>
      </w:tcPr>
    </w:tblStylePr>
    <w:tblStylePr w:type="lastRow">
      <w:rPr>
        <w:b/>
        <w:bCs/>
        <w:color w:val="9A5D2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1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7859" w:themeFill="accent5" w:themeFillShade="CC"/>
      </w:tcPr>
    </w:tblStylePr>
    <w:tblStylePr w:type="lastRow">
      <w:rPr>
        <w:b/>
        <w:bCs/>
        <w:color w:val="84785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5" w:themeFill="accent1" w:themeFillTint="33"/>
    </w:tcPr>
    <w:tblStylePr w:type="firstRow">
      <w:rPr>
        <w:b/>
        <w:bCs/>
      </w:rPr>
      <w:tblPr/>
      <w:tcPr>
        <w:shd w:val="clear" w:color="auto" w:fill="F9D9A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9A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77C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77C0E" w:themeFill="accent1" w:themeFillShade="BF"/>
      </w:tc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shd w:val="clear" w:color="auto" w:fill="F7D096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DFDA" w:themeFill="accent2" w:themeFillTint="33"/>
    </w:tcPr>
    <w:tblStylePr w:type="firstRow">
      <w:rPr>
        <w:b/>
        <w:bCs/>
      </w:rPr>
      <w:tblPr/>
      <w:tcPr>
        <w:shd w:val="clear" w:color="auto" w:fill="DCBFB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CBFB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4A3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4A3A" w:themeFill="accent2" w:themeFillShade="BF"/>
      </w:tc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shd w:val="clear" w:color="auto" w:fill="D4B0A4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7E5" w:themeFill="accent3" w:themeFillTint="33"/>
    </w:tcPr>
    <w:tblStylePr w:type="firstRow">
      <w:rPr>
        <w:b/>
        <w:bCs/>
      </w:rPr>
      <w:tblPr/>
      <w:tcPr>
        <w:shd w:val="clear" w:color="auto" w:fill="E1D0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0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615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6155" w:themeFill="accent3" w:themeFillShade="BF"/>
      </w:tc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EAE1" w:themeFill="accent4" w:themeFillTint="33"/>
    </w:tcPr>
    <w:tblStylePr w:type="firstRow">
      <w:rPr>
        <w:b/>
        <w:bCs/>
      </w:rPr>
      <w:tblPr/>
      <w:tcPr>
        <w:shd w:val="clear" w:color="auto" w:fill="E7D5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D5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A1714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A17142" w:themeFill="accent4" w:themeFillShade="BF"/>
      </w:tc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shd w:val="clear" w:color="auto" w:fill="E1CBB6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9E3" w:themeFill="accent5" w:themeFillTint="33"/>
    </w:tcPr>
    <w:tblStylePr w:type="firstRow">
      <w:rPr>
        <w:b/>
        <w:bCs/>
      </w:rPr>
      <w:tblPr/>
      <w:tcPr>
        <w:shd w:val="clear" w:color="auto" w:fill="D9D4C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D4C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B705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B7053" w:themeFill="accent5" w:themeFillShade="BF"/>
      </w:tc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shd w:val="clear" w:color="auto" w:fill="D0CAB9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3D1" w:themeFill="accent6" w:themeFillTint="33"/>
    </w:tcPr>
    <w:tblStylePr w:type="firstRow">
      <w:rPr>
        <w:b/>
        <w:bCs/>
      </w:rPr>
      <w:tblPr/>
      <w:tcPr>
        <w:shd w:val="clear" w:color="auto" w:fill="EBC7A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C7A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0571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0571E" w:themeFill="accent6" w:themeFillShade="BF"/>
      </w:tc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shd w:val="clear" w:color="auto" w:fill="E7B98D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7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Nam Anh Le</cp:lastModifiedBy>
  <cp:revision>20</cp:revision>
  <cp:lastPrinted>2025-05-03T09:17:00Z</cp:lastPrinted>
  <dcterms:created xsi:type="dcterms:W3CDTF">2025-05-03T09:36:00Z</dcterms:created>
  <dcterms:modified xsi:type="dcterms:W3CDTF">2025-05-03T10:49:00Z</dcterms:modified>
  <cp:category/>
</cp:coreProperties>
</file>