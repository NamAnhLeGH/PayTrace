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E0365" w14:textId="7EC4B5B9" w:rsidR="008E4FB1" w:rsidRPr="008E4FB1" w:rsidRDefault="00F32452" w:rsidP="008E4FB1">
      <w:pPr>
        <w:jc w:val="center"/>
        <w:rPr>
          <w:b/>
          <w:sz w:val="28"/>
        </w:rPr>
      </w:pPr>
      <w:r w:rsidRPr="008E4FB1">
        <w:rPr>
          <w:noProof/>
        </w:rPr>
        <w:drawing>
          <wp:inline distT="0" distB="0" distL="0" distR="0" wp14:anchorId="48F33FFA" wp14:editId="4375B1FA">
            <wp:extent cx="1213485" cy="1341120"/>
            <wp:effectExtent l="0" t="0" r="0" b="0"/>
            <wp:docPr id="53815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BE0946" w14:textId="78CE1C01" w:rsidR="008E4FB1" w:rsidRPr="008E4FB1" w:rsidRDefault="008E4FB1" w:rsidP="008E4FB1">
      <w:pPr>
        <w:jc w:val="center"/>
        <w:rPr>
          <w:b/>
          <w:bCs/>
          <w:sz w:val="28"/>
          <w:lang w:val="en-CA"/>
        </w:rPr>
      </w:pPr>
      <w:r w:rsidRPr="008E4FB1">
        <w:rPr>
          <w:b/>
          <w:sz w:val="28"/>
          <w:lang w:val="en-CA"/>
        </w:rPr>
        <w:t xml:space="preserve"> </w:t>
      </w:r>
      <w:r w:rsidRPr="008E4FB1">
        <w:rPr>
          <w:b/>
          <w:bCs/>
          <w:sz w:val="28"/>
          <w:lang w:val="en-CA"/>
        </w:rPr>
        <w:t xml:space="preserve">SRI YOGA HANUMAN CULTURAL SOCIETY</w:t>
      </w:r>
    </w:p>
    <w:p w14:paraId="5D614CED" w14:textId="0A1C7855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 #4, 13415, COMBER WAY, SURREY, BC, V3W-5V8</w:t>
      </w:r>
    </w:p>
    <w:p w14:paraId="78D1034D" w14:textId="77777777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 yogahanumantemple@gmail.com | www.sriyogahanuman.org </w:t>
      </w:r>
    </w:p>
    <w:p w14:paraId="05788DB3" w14:textId="77777777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Ph: 778-780-1914 </w:t>
      </w:r>
    </w:p>
    <w:p w14:paraId="4C8025AA" w14:textId="7CE0AEB7" w:rsidR="008E4FB1" w:rsidRDefault="008E4FB1" w:rsidP="008E4FB1">
      <w:pPr>
        <w:jc w:val="center"/>
        <w:rPr>
          <w:b/>
          <w:bCs/>
          <w:sz w:val="24"/>
          <w:szCs w:val="24"/>
          <w:lang w:val="en-CA"/>
        </w:rPr>
      </w:pPr>
      <w:r w:rsidRPr="008E4FB1">
        <w:rPr>
          <w:b/>
          <w:bCs/>
          <w:sz w:val="24"/>
          <w:szCs w:val="24"/>
          <w:lang w:val="en-CA"/>
        </w:rPr>
        <w:t xml:space="preserve">TAX RECEIPT CHARITY NO: 83823 2312 RR0001</w:t>
      </w:r>
    </w:p>
    <w:p w14:paraId="5542E57C" w14:textId="77777777" w:rsidR="008E4FB1" w:rsidRPr="008E4FB1" w:rsidRDefault="008E4FB1" w:rsidP="008E4FB1">
      <w:pPr>
        <w:rPr>
          <w:b/>
          <w:sz w:val="24"/>
          <w:szCs w:val="24"/>
          <w:lang w:val="en-CA"/>
        </w:rPr>
      </w:pPr>
    </w:p>
    <w:p w14:paraId="026AA942" w14:textId="4EF22015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rPr>
          <w:sz w:val="24"/>
          <w:szCs w:val="24"/>
          <w:lang w:val="en-CA"/>
        </w:rPr>
        <w:t xml:space="preserve">RECEIPT NO: </w:t>
      </w:r>
      <w:r w:rsidR="00D612CE">
        <w:rPr>
          <w:sz w:val="24"/>
          <w:szCs w:val="24"/>
          <w:lang w:val="en-CA"/>
        </w:rPr>
        <w:t xml:space="preserve">R-1746740382926</w:t>
      </w:r>
      <w:proofErr w:type="spellStart"/>
      <w:r w:rsidR="00F70124" w:rsidRPr="009D6F54">
        <w:rPr>
          <w:sz w:val="24"/>
          <w:szCs w:val="24"/>
          <w:lang w:val="en-CA"/>
        </w:rPr>
        <w:t xml:space="preserve"/>
      </w:r>
      <w:proofErr w:type="spellEnd"/>
      <w:r w:rsidR="00D612CE">
        <w:rPr>
          <w:sz w:val="24"/>
          <w:szCs w:val="24"/>
          <w:lang w:val="en-CA"/>
        </w:rPr>
        <w:t xml:space="preserve"/>
      </w:r>
    </w:p>
    <w:p w14:paraId="50EBE8F8" w14:textId="6EBA024C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DONATED BY: </w:t>
      </w:r>
      <w:r w:rsidR="00D612CE">
        <w:t xml:space="preserve">Anthony Moore</w:t>
      </w:r>
      <w:r w:rsidRPr="009D6F54">
        <w:t xml:space="preserve"/>
      </w:r>
      <w:r w:rsidR="00D612CE">
        <w:t xml:space="preserve"/>
      </w:r>
    </w:p>
    <w:p w14:paraId="05556172" w14:textId="4FB8EEEB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PHONE NUMBER: </w:t>
      </w:r>
      <w:r w:rsidR="00D612CE">
        <w:t xml:space="preserve">+13053127621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3787F362" w14:textId="4F6A3AC1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EMAIL: </w:t>
      </w:r>
      <w:r w:rsidR="00D612CE">
        <w:t xml:space="preserve">cindy25@example.org</w:t>
      </w:r>
      <w:r w:rsidRPr="009D6F54">
        <w:t xml:space="preserve"/>
      </w:r>
      <w:r w:rsidR="00D612CE">
        <w:t xml:space="preserve"/>
      </w:r>
    </w:p>
    <w:p w14:paraId="7590CD71" w14:textId="3BE66584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AMOUNT: </w:t>
      </w:r>
      <w:r w:rsidR="00D612CE">
        <w:t xml:space="preserve">$104.48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0608FFCC" w14:textId="4F2655E5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rPr>
          <w:sz w:val="24"/>
          <w:szCs w:val="24"/>
          <w:lang w:val="en-CA"/>
        </w:rPr>
        <w:t xml:space="preserve">PAYMENT BY: ONLINE PAYMENT</w:t>
      </w:r>
    </w:p>
    <w:p w14:paraId="239286B3" w14:textId="77777777" w:rsidR="001D4053" w:rsidRPr="009D6F54" w:rsidRDefault="001D4053" w:rsidP="008E4FB1">
      <w:pPr>
        <w:rPr>
          <w:sz w:val="24"/>
          <w:szCs w:val="24"/>
          <w:lang w:val="en-CA"/>
        </w:rPr>
      </w:pPr>
    </w:p>
    <w:p w14:paraId="48733C78" w14:textId="1A35A486" w:rsidR="008E4FB1" w:rsidRPr="009D6F54" w:rsidRDefault="008E4FB1" w:rsidP="001D4053">
      <w:pPr>
        <w:jc w:val="right"/>
        <w:rPr>
          <w:sz w:val="24"/>
          <w:szCs w:val="24"/>
          <w:lang w:val="en-CA"/>
        </w:rPr>
      </w:pPr>
      <w:r w:rsidRPr="009D6F54">
        <w:t xml:space="preserve">ISSUED BY: </w:t>
      </w:r>
      <w:r w:rsidR="00D612CE">
        <w:t xml:space="preserve">Admin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59343C18" w14:textId="77777777" w:rsidR="001D4053" w:rsidRPr="009D6F54" w:rsidRDefault="001D4053" w:rsidP="001D4053">
      <w:pPr>
        <w:jc w:val="right"/>
        <w:rPr>
          <w:sz w:val="24"/>
          <w:szCs w:val="24"/>
          <w:lang w:val="en-CA"/>
        </w:rPr>
      </w:pPr>
    </w:p>
    <w:p w14:paraId="3816054E" w14:textId="77777777" w:rsidR="001D4053" w:rsidRDefault="001D4053" w:rsidP="001D4053">
      <w:pPr>
        <w:jc w:val="right"/>
        <w:rPr>
          <w:sz w:val="24"/>
          <w:szCs w:val="24"/>
          <w:lang w:val="en-CA"/>
        </w:rPr>
      </w:pPr>
    </w:p>
    <w:p w14:paraId="1315B3B7" w14:textId="77777777" w:rsidR="00D612CE" w:rsidRPr="009D6F54" w:rsidRDefault="00D612CE" w:rsidP="001D4053">
      <w:pPr>
        <w:jc w:val="right"/>
        <w:rPr>
          <w:sz w:val="24"/>
          <w:szCs w:val="24"/>
          <w:lang w:val="en-CA"/>
        </w:rPr>
      </w:pPr>
    </w:p>
    <w:p w14:paraId="3BD66D34" w14:textId="719682B4" w:rsidR="001D4053" w:rsidRPr="009D6F54" w:rsidRDefault="001D4053" w:rsidP="001D4053">
      <w:pPr>
        <w:jc w:val="center"/>
        <w:rPr>
          <w:sz w:val="24"/>
          <w:szCs w:val="24"/>
          <w:lang w:val="en-CA"/>
        </w:rPr>
      </w:pPr>
      <w:r w:rsidRPr="009D6F54">
        <w:t xml:space="preserve">DUPLICATE ONE RECEIPT FOR </w:t>
      </w:r>
      <w:r w:rsidR="00D612CE">
        <w:t xml:space="preserve">2025</w:t>
      </w:r>
      <w:r w:rsidRPr="009D6F54">
        <w:t xml:space="preserve"/>
      </w:r>
      <w:r w:rsidR="00D612CE">
        <w:t xml:space="preserve"/>
      </w:r>
      <w:r w:rsidRPr="009D6F54">
        <w:t xml:space="preserve"> TAX PURPOSES – THANKS FOR YOUR INTEREST AND SUPPORT!</w:t>
      </w:r>
    </w:p>
    <w:p w14:paraId="3FA89080" w14:textId="77777777" w:rsidR="001D4053" w:rsidRDefault="001D4053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br w:type="page"/>
      </w:r>
    </w:p>
    <w:p w14:paraId="4A4CC24A" w14:textId="205B95C5" w:rsidR="001D4053" w:rsidRDefault="001D4053" w:rsidP="001D4053">
      <w:pPr>
        <w:jc w:val="center"/>
        <w:rPr>
          <w:b/>
          <w:bCs/>
          <w:sz w:val="28"/>
          <w:szCs w:val="28"/>
          <w:lang w:val="en-CA"/>
        </w:rPr>
      </w:pPr>
      <w:r w:rsidRPr="001D4053">
        <w:rPr>
          <w:b/>
          <w:bCs/>
          <w:sz w:val="28"/>
          <w:szCs w:val="28"/>
          <w:lang w:val="en-CA"/>
        </w:rPr>
        <w:lastRenderedPageBreak/>
        <w:t xml:space="preserve">Donation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4"/>
        <w:gridCol w:w="2900"/>
      </w:tblGrid>
      <w:tr w:rsidR="001D4053" w:rsidRPr="001D4053" w14:paraId="26D4AC12" w14:textId="77777777" w:rsidTr="000875FE">
        <w:tc>
          <w:tcPr>
            <w:tcW w:w="2866" w:type="dxa"/>
          </w:tcPr>
          <w:p w14:paraId="1E508876" w14:textId="75D53836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 w:rsidRPr="001D4053">
              <w:rPr>
                <w:sz w:val="24"/>
                <w:szCs w:val="24"/>
                <w:lang w:val="en-CA"/>
              </w:rPr>
              <w:t xml:space="preserve">Date</w:t>
            </w:r>
          </w:p>
        </w:tc>
        <w:tc>
          <w:tcPr>
            <w:tcW w:w="2864" w:type="dxa"/>
          </w:tcPr>
          <w:p w14:paraId="128FD7FC" w14:textId="6718629C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Description</w:t>
            </w:r>
          </w:p>
        </w:tc>
        <w:tc>
          <w:tcPr>
            <w:tcW w:w="2900" w:type="dxa"/>
          </w:tcPr>
          <w:p w14:paraId="335D8C1B" w14:textId="2EBE71E3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Amount</w:t>
            </w:r>
          </w:p>
        </w:tc>
      </w:tr>
      <w:tr w:rsidR="000875FE" w:rsidRPr="001D4053" w14:paraId="722859A5" w14:textId="77777777" w:rsidTr="000875FE">
        <w:tc>
          <w:tcPr>
            <w:tcW w:w="2866" w:type="dxa"/>
          </w:tcPr>
          <w:p w14:paraId="1EFD0FD2" w14:textId="281094BC" w:rsidR="000875FE" w:rsidRDefault="00D612CE" w:rsidP="000875FE">
            <w:r>
              <w:t xml:space="preserve">2025-05-02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864" w:type="dxa"/>
          </w:tcPr>
          <w:p w14:paraId="6D54B2C5" w14:textId="28F28E44" w:rsidR="000875FE" w:rsidRDefault="00D612CE" w:rsidP="000875FE">
            <w:r>
              <w:t xml:space="preserve"/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900" w:type="dxa"/>
          </w:tcPr>
          <w:p w14:paraId="655B1458" w14:textId="07AE7868" w:rsidR="000875FE" w:rsidRDefault="00D612CE" w:rsidP="000875FE">
            <w:r>
              <w:t xml:space="preserve">$25.00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  <w:tr w:rsidR="000875FE" w:rsidRPr="001D4053" w14:paraId="722859A5" w14:textId="77777777" w:rsidTr="000875FE">
        <w:tc>
          <w:tcPr>
            <w:tcW w:w="2866" w:type="dxa"/>
          </w:tcPr>
          <w:p w14:paraId="1EFD0FD2" w14:textId="281094BC" w:rsidR="000875FE" w:rsidRDefault="00D612CE" w:rsidP="000875FE">
            <w:r>
              <w:t xml:space="preserve">2025-05-01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864" w:type="dxa"/>
          </w:tcPr>
          <w:p w14:paraId="6D54B2C5" w14:textId="28F28E44" w:rsidR="000875FE" w:rsidRDefault="00D612CE" w:rsidP="000875FE">
            <w:r>
              <w:t xml:space="preserve"/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900" w:type="dxa"/>
          </w:tcPr>
          <w:p w14:paraId="655B1458" w14:textId="07AE7868" w:rsidR="000875FE" w:rsidRDefault="00D612CE" w:rsidP="000875FE">
            <w:r>
              <w:t xml:space="preserve">$79.48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</w:tbl>
    <w:p w14:paraId="73B16F05" w14:textId="0DB2CB2A" w:rsidR="00CD46FF" w:rsidRDefault="00CD46FF" w:rsidP="00472926"/>
    <w:p w14:paraId="7B2D9B12" w14:textId="3D10681F" w:rsidR="00D612CE" w:rsidRPr="00D612CE" w:rsidRDefault="00D612CE" w:rsidP="00472926">
      <w:pPr>
        <w:rPr>
          <w:sz w:val="24"/>
          <w:szCs w:val="24"/>
          <w:lang w:val="en-CA"/>
        </w:rPr>
      </w:pPr>
      <w:r w:rsidRPr="009D6F54">
        <w:t xml:space="preserve">NOTE: </w:t>
      </w:r>
      <w:r>
        <w:t xml:space="preserve">Thank you for donating!</w:t>
      </w:r>
      <w:r w:rsidRPr="009D6F54">
        <w:t xml:space="preserve"/>
      </w:r>
      <w:r>
        <w:t xml:space="preserve"/>
      </w:r>
    </w:p>
    <w:sectPr w:rsidR="00D612CE" w:rsidRPr="00D612CE" w:rsidSect="00D715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66629" w14:textId="77777777" w:rsidR="004540DD" w:rsidRDefault="004540DD" w:rsidP="001D4053">
      <w:pPr>
        <w:spacing w:after="0" w:line="240" w:lineRule="auto"/>
      </w:pPr>
      <w:r>
        <w:separator/>
      </w:r>
    </w:p>
  </w:endnote>
  <w:endnote w:type="continuationSeparator" w:id="0">
    <w:p w14:paraId="35BF21EE" w14:textId="77777777" w:rsidR="004540DD" w:rsidRDefault="004540DD" w:rsidP="001D4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605EC" w14:textId="77777777" w:rsidR="004540DD" w:rsidRDefault="004540DD" w:rsidP="001D4053">
      <w:pPr>
        <w:spacing w:after="0" w:line="240" w:lineRule="auto"/>
      </w:pPr>
      <w:r>
        <w:separator/>
      </w:r>
    </w:p>
  </w:footnote>
  <w:footnote w:type="continuationSeparator" w:id="0">
    <w:p w14:paraId="6E85E660" w14:textId="77777777" w:rsidR="004540DD" w:rsidRDefault="004540DD" w:rsidP="001D4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6457934">
    <w:abstractNumId w:val="8"/>
  </w:num>
  <w:num w:numId="2" w16cid:durableId="1518349090">
    <w:abstractNumId w:val="6"/>
  </w:num>
  <w:num w:numId="3" w16cid:durableId="1004014416">
    <w:abstractNumId w:val="5"/>
  </w:num>
  <w:num w:numId="4" w16cid:durableId="58480309">
    <w:abstractNumId w:val="4"/>
  </w:num>
  <w:num w:numId="5" w16cid:durableId="1750422730">
    <w:abstractNumId w:val="7"/>
  </w:num>
  <w:num w:numId="6" w16cid:durableId="299580709">
    <w:abstractNumId w:val="3"/>
  </w:num>
  <w:num w:numId="7" w16cid:durableId="1445884966">
    <w:abstractNumId w:val="2"/>
  </w:num>
  <w:num w:numId="8" w16cid:durableId="149374183">
    <w:abstractNumId w:val="1"/>
  </w:num>
  <w:num w:numId="9" w16cid:durableId="194807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1FC"/>
    <w:rsid w:val="00034616"/>
    <w:rsid w:val="0006063C"/>
    <w:rsid w:val="000875FE"/>
    <w:rsid w:val="000C5D2B"/>
    <w:rsid w:val="0015074B"/>
    <w:rsid w:val="001D4053"/>
    <w:rsid w:val="00271BC9"/>
    <w:rsid w:val="0029639D"/>
    <w:rsid w:val="003044D1"/>
    <w:rsid w:val="00326F90"/>
    <w:rsid w:val="00340BD2"/>
    <w:rsid w:val="004540DD"/>
    <w:rsid w:val="00472926"/>
    <w:rsid w:val="00507E62"/>
    <w:rsid w:val="005448DA"/>
    <w:rsid w:val="00576528"/>
    <w:rsid w:val="006254D9"/>
    <w:rsid w:val="007502FC"/>
    <w:rsid w:val="00757437"/>
    <w:rsid w:val="00795D69"/>
    <w:rsid w:val="007A5343"/>
    <w:rsid w:val="008C2D99"/>
    <w:rsid w:val="008E4FB1"/>
    <w:rsid w:val="00914171"/>
    <w:rsid w:val="009D6F54"/>
    <w:rsid w:val="00A24211"/>
    <w:rsid w:val="00AA1D8D"/>
    <w:rsid w:val="00AA5BC0"/>
    <w:rsid w:val="00AF1332"/>
    <w:rsid w:val="00B47730"/>
    <w:rsid w:val="00CB0664"/>
    <w:rsid w:val="00CD46FF"/>
    <w:rsid w:val="00D26777"/>
    <w:rsid w:val="00D612CE"/>
    <w:rsid w:val="00D715EF"/>
    <w:rsid w:val="00E4374D"/>
    <w:rsid w:val="00E43AE7"/>
    <w:rsid w:val="00F32452"/>
    <w:rsid w:val="00F70124"/>
    <w:rsid w:val="00FA02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0617A"/>
  <w14:defaultImageDpi w14:val="300"/>
  <w15:docId w15:val="{B773D6E7-A6B3-43D4-934B-AA20CF6F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F0A22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F0A22E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F0A22E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5644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5644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1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  <w:shd w:val="clear" w:color="auto" w:fill="FBE7CB" w:themeFill="accent1" w:themeFillTint="3F"/>
      </w:tcPr>
    </w:tblStylePr>
    <w:tblStylePr w:type="band2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1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  <w:shd w:val="clear" w:color="auto" w:fill="E9D8D2" w:themeFill="accent2" w:themeFillTint="3F"/>
      </w:tcPr>
    </w:tblStylePr>
    <w:tblStylePr w:type="band2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1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  <w:shd w:val="clear" w:color="auto" w:fill="ECE2DF" w:themeFill="accent3" w:themeFillTint="3F"/>
      </w:tcPr>
    </w:tblStylePr>
    <w:tblStylePr w:type="band2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1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  <w:shd w:val="clear" w:color="auto" w:fill="F0E5DA" w:themeFill="accent4" w:themeFillTint="3F"/>
      </w:tcPr>
    </w:tblStylePr>
    <w:tblStylePr w:type="band2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1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  <w:shd w:val="clear" w:color="auto" w:fill="E7E4DC" w:themeFill="accent5" w:themeFillTint="3F"/>
      </w:tcPr>
    </w:tblStylePr>
    <w:tblStylePr w:type="band2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1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  <w:shd w:val="clear" w:color="auto" w:fill="F3DCC6" w:themeFill="accent6" w:themeFillTint="3F"/>
      </w:tcPr>
    </w:tblStylePr>
    <w:tblStylePr w:type="band2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7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D8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2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5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C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22E" w:themeColor="accen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shd w:val="clear" w:color="auto" w:fill="FBE7C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644E" w:themeColor="accent2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shd w:val="clear" w:color="auto" w:fill="E9D8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8B80" w:themeColor="accent3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shd w:val="clear" w:color="auto" w:fill="ECE2D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986D" w:themeColor="accent4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shd w:val="clear" w:color="auto" w:fill="F0E5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9574" w:themeColor="accent5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shd w:val="clear" w:color="auto" w:fill="E7E4DC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7529" w:themeColor="accent6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shd w:val="clear" w:color="auto" w:fill="F3DCC6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2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A22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2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2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7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644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644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644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D8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58B8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8B8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8B8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2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398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98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98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5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957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957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957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752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752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752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C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  <w:insideV w:val="single" w:sz="8" w:space="0" w:color="F3B862" w:themeColor="accent1" w:themeTint="BF"/>
      </w:tblBorders>
    </w:tblPr>
    <w:tcPr>
      <w:shd w:val="clear" w:color="auto" w:fill="FBE7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8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  <w:insideV w:val="single" w:sz="8" w:space="0" w:color="BE8977" w:themeColor="accent2" w:themeTint="BF"/>
      </w:tblBorders>
    </w:tblPr>
    <w:tcPr>
      <w:shd w:val="clear" w:color="auto" w:fill="E9D8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897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  <w:insideV w:val="single" w:sz="8" w:space="0" w:color="C7A79F" w:themeColor="accent3" w:themeTint="BF"/>
      </w:tblBorders>
    </w:tblPr>
    <w:tcPr>
      <w:shd w:val="clear" w:color="auto" w:fill="ECE2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A79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  <w:insideV w:val="single" w:sz="8" w:space="0" w:color="D2B191" w:themeColor="accent4" w:themeTint="BF"/>
      </w:tblBorders>
    </w:tblPr>
    <w:tcPr>
      <w:shd w:val="clear" w:color="auto" w:fill="F0E5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B1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  <w:insideV w:val="single" w:sz="8" w:space="0" w:color="B8AF96" w:themeColor="accent5" w:themeTint="BF"/>
      </w:tblBorders>
    </w:tblPr>
    <w:tcPr>
      <w:shd w:val="clear" w:color="auto" w:fill="E7E4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AF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  <w:insideV w:val="single" w:sz="8" w:space="0" w:color="DA9754" w:themeColor="accent6" w:themeTint="BF"/>
      </w:tblBorders>
    </w:tblPr>
    <w:tcPr>
      <w:shd w:val="clear" w:color="auto" w:fill="F3DC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975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cPr>
      <w:shd w:val="clear" w:color="auto" w:fill="FBE7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5" w:themeFill="accent1" w:themeFillTint="33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tcBorders>
          <w:insideH w:val="single" w:sz="6" w:space="0" w:color="F0A22E" w:themeColor="accent1"/>
          <w:insideV w:val="single" w:sz="6" w:space="0" w:color="F0A22E" w:themeColor="accent1"/>
        </w:tcBorders>
        <w:shd w:val="clear" w:color="auto" w:fill="F7D0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cPr>
      <w:shd w:val="clear" w:color="auto" w:fill="E9D8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FDA" w:themeFill="accent2" w:themeFillTint="33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tcBorders>
          <w:insideH w:val="single" w:sz="6" w:space="0" w:color="A5644E" w:themeColor="accent2"/>
          <w:insideV w:val="single" w:sz="6" w:space="0" w:color="A5644E" w:themeColor="accent2"/>
        </w:tcBorders>
        <w:shd w:val="clear" w:color="auto" w:fill="D4B0A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cPr>
      <w:shd w:val="clear" w:color="auto" w:fill="ECE2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F3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7E5" w:themeFill="accent3" w:themeFillTint="33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tcBorders>
          <w:insideH w:val="single" w:sz="6" w:space="0" w:color="B58B80" w:themeColor="accent3"/>
          <w:insideV w:val="single" w:sz="6" w:space="0" w:color="B58B80" w:themeColor="accent3"/>
        </w:tcBorders>
        <w:shd w:val="clear" w:color="auto" w:fill="DAC4B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cPr>
      <w:shd w:val="clear" w:color="auto" w:fill="F0E5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AE1" w:themeFill="accent4" w:themeFillTint="33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tcBorders>
          <w:insideH w:val="single" w:sz="6" w:space="0" w:color="C3986D" w:themeColor="accent4"/>
          <w:insideV w:val="single" w:sz="6" w:space="0" w:color="C3986D" w:themeColor="accent4"/>
        </w:tcBorders>
        <w:shd w:val="clear" w:color="auto" w:fill="E1C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cPr>
      <w:shd w:val="clear" w:color="auto" w:fill="E7E4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9E3" w:themeFill="accent5" w:themeFillTint="33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tcBorders>
          <w:insideH w:val="single" w:sz="6" w:space="0" w:color="A19574" w:themeColor="accent5"/>
          <w:insideV w:val="single" w:sz="6" w:space="0" w:color="A19574" w:themeColor="accent5"/>
        </w:tcBorders>
        <w:shd w:val="clear" w:color="auto" w:fill="D0CA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cPr>
      <w:shd w:val="clear" w:color="auto" w:fill="F3DC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3D1" w:themeFill="accent6" w:themeFillTint="33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tcBorders>
          <w:insideH w:val="single" w:sz="6" w:space="0" w:color="C17529" w:themeColor="accent6"/>
          <w:insideV w:val="single" w:sz="6" w:space="0" w:color="C17529" w:themeColor="accent6"/>
        </w:tcBorders>
        <w:shd w:val="clear" w:color="auto" w:fill="E7B98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7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0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09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D8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B0A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B0A4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2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C4B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C4B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5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C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CB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A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AB9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C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98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98D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52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7C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31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A3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40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615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4B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71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A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0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3A1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571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63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630B" w:themeColor="accent1" w:themeShade="99"/>
          <w:insideV w:val="nil"/>
        </w:tcBorders>
        <w:shd w:val="clear" w:color="auto" w:fill="9F63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30B" w:themeFill="accent1" w:themeFillShade="99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7D0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B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B2E" w:themeColor="accent2" w:themeShade="99"/>
          <w:insideV w:val="nil"/>
        </w:tcBorders>
        <w:shd w:val="clear" w:color="auto" w:fill="623B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B2E" w:themeFill="accent2" w:themeFillShade="99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4B0A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986D" w:themeColor="accent4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3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4E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4E44" w:themeColor="accent3" w:themeShade="99"/>
          <w:insideV w:val="nil"/>
        </w:tcBorders>
        <w:shd w:val="clear" w:color="auto" w:fill="754E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4" w:themeFill="accent3" w:themeFillShade="99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8B80" w:themeColor="accent3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5B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5B35" w:themeColor="accent4" w:themeShade="99"/>
          <w:insideV w:val="nil"/>
        </w:tcBorders>
        <w:shd w:val="clear" w:color="auto" w:fill="815B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5B35" w:themeFill="accent4" w:themeFillShade="99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1C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7529" w:themeColor="accent6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5A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5A43" w:themeColor="accent5" w:themeShade="99"/>
          <w:insideV w:val="nil"/>
        </w:tcBorders>
        <w:shd w:val="clear" w:color="auto" w:fill="635A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A43" w:themeFill="accent5" w:themeFillShade="99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0CA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19574" w:themeColor="accent5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451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4518" w:themeColor="accent6" w:themeShade="99"/>
          <w:insideV w:val="nil"/>
        </w:tcBorders>
        <w:shd w:val="clear" w:color="auto" w:fill="73451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4518" w:themeFill="accent6" w:themeFillShade="99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7B98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F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3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7947" w:themeFill="accent4" w:themeFillShade="CC"/>
      </w:tcPr>
    </w:tblStylePr>
    <w:tblStylePr w:type="lastRow">
      <w:rPr>
        <w:b/>
        <w:bCs/>
        <w:color w:val="AC79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685B" w:themeFill="accent3" w:themeFillShade="CC"/>
      </w:tcPr>
    </w:tblStylePr>
    <w:tblStylePr w:type="lastRow">
      <w:rPr>
        <w:b/>
        <w:bCs/>
        <w:color w:val="9C68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5D20" w:themeFill="accent6" w:themeFillShade="CC"/>
      </w:tcPr>
    </w:tblStylePr>
    <w:tblStylePr w:type="lastRow">
      <w:rPr>
        <w:b/>
        <w:bCs/>
        <w:color w:val="9A5D2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7859" w:themeFill="accent5" w:themeFillShade="CC"/>
      </w:tcPr>
    </w:tblStylePr>
    <w:tblStylePr w:type="lastRow">
      <w:rPr>
        <w:b/>
        <w:bCs/>
        <w:color w:val="8478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</w:rPr>
      <w:tblPr/>
      <w:tcPr>
        <w:shd w:val="clear" w:color="auto" w:fill="F9D9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9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</w:rPr>
      <w:tblPr/>
      <w:tcPr>
        <w:shd w:val="clear" w:color="auto" w:fill="DCBFB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BFB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</w:rPr>
      <w:tblPr/>
      <w:tcPr>
        <w:shd w:val="clear" w:color="auto" w:fill="E1D0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0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</w:rPr>
      <w:tblPr/>
      <w:tcPr>
        <w:shd w:val="clear" w:color="auto" w:fill="E7D5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D5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</w:rPr>
      <w:tblPr/>
      <w:tcPr>
        <w:shd w:val="clear" w:color="auto" w:fill="D9D4C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4C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</w:rPr>
      <w:tblPr/>
      <w:tcPr>
        <w:shd w:val="clear" w:color="auto" w:fill="EBC7A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7A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Nam Anh Le</cp:lastModifiedBy>
  <cp:revision>20</cp:revision>
  <cp:lastPrinted>2025-05-03T09:17:00Z</cp:lastPrinted>
  <dcterms:created xsi:type="dcterms:W3CDTF">2025-05-03T09:36:00Z</dcterms:created>
  <dcterms:modified xsi:type="dcterms:W3CDTF">2025-05-03T10:49:00Z</dcterms:modified>
  <cp:category/>
</cp:coreProperties>
</file>